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547B9A24" w14:paraId="07D8C454" wp14:textId="58A63EE1">
      <w:pPr>
        <w:bidi w:val="0"/>
        <w:spacing w:before="144"/>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xmlns:wp14="http://schemas.microsoft.com/office/word/2010/wordml" w:rsidP="547B9A24" w14:paraId="09C0A2C8" wp14:textId="5B2223E7">
      <w:pPr>
        <w:pStyle w:val="Heading1"/>
        <w:tabs>
          <w:tab w:val="left" w:leader="none" w:pos="2419"/>
        </w:tabs>
        <w:bidi w:val="0"/>
        <w:spacing w:before="0" w:after="0" w:line="240" w:lineRule="auto"/>
        <w:ind w:left="0" w:right="0" w:hanging="0"/>
        <w:jc w:val="left"/>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n-US"/>
        </w:rPr>
      </w:pPr>
      <w:r w:rsidRPr="547B9A24" w:rsidR="2D727D8C">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OBJETIVO</w:t>
      </w:r>
    </w:p>
    <w:p xmlns:wp14="http://schemas.microsoft.com/office/word/2010/wordml" w:rsidP="547B9A24" w14:paraId="1E957EA8" wp14:textId="5CCB5E9B">
      <w:pPr>
        <w:pStyle w:val="BodyText"/>
        <w:bidi w:val="0"/>
        <w:spacing w:before="238"/>
        <w:ind w:right="898"/>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2D727D8C">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Brindar la información necesaria para poder realizar la instalación y configuración</w:t>
      </w:r>
      <w:r w:rsidRPr="547B9A24" w:rsidR="1ADE9DC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w:t>
      </w:r>
      <w:r w:rsidRPr="547B9A24" w:rsidR="2D727D8C">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del </w:t>
      </w:r>
      <w:r w:rsidRPr="547B9A24" w:rsidR="2D727D8C">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aplicativo:</w:t>
      </w:r>
    </w:p>
    <w:p xmlns:wp14="http://schemas.microsoft.com/office/word/2010/wordml" w:rsidP="547B9A24" w14:paraId="09C83CD9" wp14:textId="0F9D0F71">
      <w:pPr>
        <w:pStyle w:val="BodyText"/>
        <w:bidi w:val="0"/>
        <w:spacing w:before="238"/>
        <w:ind w:right="898"/>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47B9A24" w:rsidR="2D727D8C">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Objetivos</w:t>
      </w:r>
      <w:r w:rsidRPr="547B9A24" w:rsidR="2D727D8C">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específicos</w:t>
      </w:r>
    </w:p>
    <w:p xmlns:wp14="http://schemas.microsoft.com/office/word/2010/wordml" w:rsidP="547B9A24" w14:paraId="2E07E998" wp14:textId="1A3E5226">
      <w:pPr>
        <w:pStyle w:val="ListParagraph"/>
        <w:numPr>
          <w:ilvl w:val="0"/>
          <w:numId w:val="11"/>
        </w:numPr>
        <w:tabs>
          <w:tab w:val="left" w:leader="none" w:pos="2419"/>
          <w:tab w:val="left" w:leader="none" w:pos="2421"/>
        </w:tabs>
        <w:bidi w:val="0"/>
        <w:spacing w:before="123" w:after="0" w:line="259" w:lineRule="auto"/>
        <w:ind w:right="1674"/>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47B9A24" w:rsidR="2D727D8C">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Representar la funcionalidad técnica de la estructura, diseño y definición del aplicativo.</w:t>
      </w:r>
    </w:p>
    <w:p xmlns:wp14="http://schemas.microsoft.com/office/word/2010/wordml" w:rsidP="547B9A24" w14:paraId="69485F63" wp14:textId="0890B3D2">
      <w:pPr>
        <w:pStyle w:val="ListParagraph"/>
        <w:numPr>
          <w:ilvl w:val="0"/>
          <w:numId w:val="11"/>
        </w:numPr>
        <w:tabs>
          <w:tab w:val="left" w:leader="none" w:pos="2419"/>
        </w:tabs>
        <w:bidi w:val="0"/>
        <w:spacing w:before="0" w:after="0" w:line="251" w:lineRule="exact"/>
        <w:ind w:right="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47B9A24" w:rsidR="2D727D8C">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Definir claramente el procedimiento de instalación del aplicativo.</w:t>
      </w:r>
    </w:p>
    <w:p xmlns:wp14="http://schemas.microsoft.com/office/word/2010/wordml" w:rsidP="547B9A24" w14:paraId="3DC9317A" wp14:textId="4F8B49C9">
      <w:pPr>
        <w:pStyle w:val="ListParagraph"/>
        <w:numPr>
          <w:ilvl w:val="0"/>
          <w:numId w:val="11"/>
        </w:numPr>
        <w:tabs>
          <w:tab w:val="left" w:leader="none" w:pos="2419"/>
          <w:tab w:val="left" w:leader="none" w:pos="2421"/>
        </w:tabs>
        <w:bidi w:val="0"/>
        <w:spacing w:before="19" w:after="0" w:line="261" w:lineRule="auto"/>
        <w:ind w:right="958"/>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47B9A24" w:rsidR="2D727D8C">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Detallar la especificación de los requerimientos de Hardware y Software necesarios para la instalación de la aplicación.</w:t>
      </w:r>
    </w:p>
    <w:p xmlns:wp14="http://schemas.microsoft.com/office/word/2010/wordml" w:rsidP="547B9A24" w14:paraId="5E07B019" wp14:textId="2B1B04B0">
      <w:pPr>
        <w:pStyle w:val="ListParagraph"/>
        <w:numPr>
          <w:ilvl w:val="0"/>
          <w:numId w:val="11"/>
        </w:numPr>
        <w:tabs>
          <w:tab w:val="left" w:leader="none" w:pos="2419"/>
        </w:tabs>
        <w:bidi w:val="0"/>
        <w:spacing w:before="0" w:after="0" w:line="249" w:lineRule="exact"/>
        <w:ind w:right="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47B9A24" w:rsidR="2D727D8C">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Describir las herramientas utilizadas para el diseño y desarrollo.</w:t>
      </w:r>
    </w:p>
    <w:p xmlns:wp14="http://schemas.microsoft.com/office/word/2010/wordml" w:rsidP="547B9A24" w14:paraId="058ABBDB" wp14:textId="4C39C87C">
      <w:pPr>
        <w:pStyle w:val="Heading1"/>
        <w:bidi w:val="0"/>
        <w:jc w:val="left"/>
        <w:rPr>
          <w:rFonts w:ascii="Calibri" w:hAnsi="Calibri" w:eastAsia="Calibri" w:cs="Calibri" w:asciiTheme="majorAscii" w:hAnsiTheme="majorAscii" w:eastAsiaTheme="majorAscii" w:cstheme="majorAscii"/>
          <w:sz w:val="24"/>
          <w:szCs w:val="24"/>
        </w:rPr>
      </w:pPr>
    </w:p>
    <w:p xmlns:wp14="http://schemas.microsoft.com/office/word/2010/wordml" w:rsidP="547B9A24" w14:paraId="0971C87D" wp14:textId="09D269C5">
      <w:pPr>
        <w:pStyle w:val="Heading1"/>
        <w:tabs>
          <w:tab w:val="left" w:leader="none" w:pos="2419"/>
        </w:tabs>
        <w:bidi w:val="0"/>
        <w:spacing w:before="0" w:after="0" w:line="240" w:lineRule="auto"/>
        <w:ind w:left="0" w:right="0" w:hanging="0"/>
        <w:jc w:val="left"/>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n-US"/>
        </w:rPr>
      </w:pPr>
      <w:r w:rsidRPr="547B9A24" w:rsidR="5F68927A">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INTRODUCCIÓN</w:t>
      </w:r>
    </w:p>
    <w:p xmlns:wp14="http://schemas.microsoft.com/office/word/2010/wordml" w:rsidP="547B9A24" w14:paraId="6EA2183C" wp14:textId="47C79B55">
      <w:pPr>
        <w:pStyle w:val="BodyText"/>
        <w:bidi w:val="0"/>
        <w:spacing w:before="238" w:line="242" w:lineRule="auto"/>
        <w:ind w:left="0" w:right="885"/>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47B9A24" w:rsidR="5F68927A">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Este manual describe los pasos necesarios para realizar la instalación del aplicativo creado para apoyar al manejo y acceso de la información de los diferentes documentos. Brindado una herramienta informática para el fácil acceso y administración a esta información de formato digital.</w:t>
      </w:r>
    </w:p>
    <w:p xmlns:wp14="http://schemas.microsoft.com/office/word/2010/wordml" w:rsidP="547B9A24" w14:paraId="678CCDDB" wp14:textId="0B0A5571">
      <w:pPr>
        <w:pStyle w:val="BodyText"/>
        <w:bidi w:val="0"/>
        <w:spacing w:before="111"/>
        <w:ind w:left="0" w:right="887"/>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5F68927A">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Es importante tener en cuenta que en el presente manual se hace mención </w:t>
      </w:r>
      <w:r w:rsidRPr="547B9A24" w:rsidR="5F68927A">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a</w:t>
      </w:r>
      <w:r w:rsidRPr="547B9A24" w:rsidR="5F68927A">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las especificaciones mínimas de hardware y software para la correcta instalación del aplicativo.</w:t>
      </w:r>
    </w:p>
    <w:p xmlns:wp14="http://schemas.microsoft.com/office/word/2010/wordml" w:rsidP="547B9A24" w14:paraId="51FC3E94" wp14:textId="42409E66">
      <w:pPr>
        <w:pStyle w:val="BodyText"/>
        <w:bidi w:val="0"/>
        <w:spacing w:before="111"/>
        <w:ind w:left="0" w:right="887"/>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2F115CDE" wp14:textId="46039C6A">
      <w:pPr>
        <w:pStyle w:val="Heading1"/>
        <w:bidi w:val="0"/>
        <w:spacing w:before="144"/>
        <w:jc w:val="left"/>
        <w:rPr>
          <w:rFonts w:ascii="Calibri" w:hAnsi="Calibri" w:eastAsia="Calibri" w:cs="Calibri" w:asciiTheme="majorAscii" w:hAnsiTheme="majorAscii" w:eastAsiaTheme="majorAscii" w:cstheme="majorAscii"/>
          <w:b w:val="1"/>
          <w:bCs w:val="1"/>
          <w:i w:val="0"/>
          <w:iCs w:val="0"/>
          <w:caps w:val="0"/>
          <w:smallCaps w:val="0"/>
          <w:noProof w:val="0"/>
          <w:color w:val="0A5293"/>
          <w:sz w:val="24"/>
          <w:szCs w:val="24"/>
          <w:lang w:val="es-ES"/>
        </w:rPr>
      </w:pPr>
    </w:p>
    <w:p xmlns:wp14="http://schemas.microsoft.com/office/word/2010/wordml" w:rsidP="547B9A24" w14:paraId="501F2291" wp14:textId="5848F202">
      <w:pPr>
        <w:pStyle w:val="Heading1"/>
        <w:bidi w:val="0"/>
        <w:spacing w:before="144"/>
        <w:jc w:val="left"/>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pPr>
      <w:r w:rsidRPr="547B9A24" w:rsidR="6DC7C33F">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REQUISITOS TÉCNICOS</w:t>
      </w:r>
    </w:p>
    <w:p xmlns:wp14="http://schemas.microsoft.com/office/word/2010/wordml" w:rsidP="547B9A24" w14:paraId="35F736F1" wp14:textId="6606D539">
      <w:pPr>
        <w:pStyle w:val="BodyText"/>
        <w:bidi w:val="0"/>
        <w:spacing w:before="242"/>
        <w:ind w:left="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REQUISITOS MÍNIMOS DE HARDWARE</w:t>
      </w:r>
    </w:p>
    <w:p xmlns:wp14="http://schemas.microsoft.com/office/word/2010/wordml" w:rsidP="547B9A24" w14:paraId="21FB8C81" wp14:textId="58F7EA44">
      <w:pPr>
        <w:pStyle w:val="ListParagraph"/>
        <w:numPr>
          <w:ilvl w:val="0"/>
          <w:numId w:val="17"/>
        </w:numPr>
        <w:tabs>
          <w:tab w:val="left" w:leader="none" w:pos="2692"/>
          <w:tab w:val="left" w:leader="none" w:pos="5241"/>
        </w:tabs>
        <w:bidi w:val="0"/>
        <w:spacing w:before="119" w:after="0" w:line="240" w:lineRule="auto"/>
        <w:ind w:right="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Procesador:</w:t>
      </w:r>
      <w:r>
        <w:tab/>
      </w: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Intel i5</w:t>
      </w:r>
    </w:p>
    <w:p xmlns:wp14="http://schemas.microsoft.com/office/word/2010/wordml" w:rsidP="547B9A24" w14:paraId="64CDF6C7" wp14:textId="572812DB">
      <w:pPr>
        <w:pStyle w:val="ListParagraph"/>
        <w:numPr>
          <w:ilvl w:val="0"/>
          <w:numId w:val="17"/>
        </w:numPr>
        <w:tabs>
          <w:tab w:val="left" w:leader="none" w:pos="2692"/>
          <w:tab w:val="left" w:leader="none" w:pos="5241"/>
        </w:tabs>
        <w:bidi w:val="0"/>
        <w:spacing w:before="20" w:after="0" w:line="240" w:lineRule="auto"/>
        <w:ind w:right="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Memoria RAM:</w:t>
      </w:r>
      <w:r>
        <w:tab/>
      </w: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4 Gigabytes (Gb) mínimo o superior</w:t>
      </w:r>
    </w:p>
    <w:p xmlns:wp14="http://schemas.microsoft.com/office/word/2010/wordml" w:rsidP="547B9A24" w14:paraId="6C813E44" wp14:textId="1EB57B13">
      <w:pPr>
        <w:pStyle w:val="ListParagraph"/>
        <w:numPr>
          <w:ilvl w:val="0"/>
          <w:numId w:val="17"/>
        </w:numPr>
        <w:tabs>
          <w:tab w:val="left" w:leader="none" w:pos="2692"/>
          <w:tab w:val="left" w:leader="none" w:pos="5241"/>
        </w:tabs>
        <w:bidi w:val="0"/>
        <w:spacing w:before="23" w:after="0" w:line="240" w:lineRule="auto"/>
        <w:ind w:right="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Disco Duro:</w:t>
      </w:r>
      <w:r>
        <w:tab/>
      </w: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500 Gigabytes (Gb)</w:t>
      </w:r>
    </w:p>
    <w:p xmlns:wp14="http://schemas.microsoft.com/office/word/2010/wordml" w:rsidP="547B9A24" w14:paraId="2E1A0202" wp14:textId="3ED95572">
      <w:pPr>
        <w:pStyle w:val="ListParagraph"/>
        <w:numPr>
          <w:ilvl w:val="0"/>
          <w:numId w:val="17"/>
        </w:numPr>
        <w:tabs>
          <w:tab w:val="left" w:leader="none" w:pos="2692"/>
          <w:tab w:val="left" w:leader="none" w:pos="5241"/>
        </w:tabs>
        <w:bidi w:val="0"/>
        <w:spacing w:before="19" w:after="0" w:line="240" w:lineRule="auto"/>
        <w:ind w:right="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Versión S.O.:</w:t>
      </w:r>
      <w:r>
        <w:tab/>
      </w: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64 bits</w:t>
      </w:r>
    </w:p>
    <w:p xmlns:wp14="http://schemas.microsoft.com/office/word/2010/wordml" w:rsidP="547B9A24" w14:paraId="28ACCB1A" wp14:textId="38F7D507">
      <w:pPr>
        <w:bidi w:val="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437A988A" wp14:textId="5711C063">
      <w:pPr>
        <w:bidi w:val="0"/>
        <w:spacing w:before="45"/>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63FE02EA" wp14:textId="6ABC8D27">
      <w:pPr>
        <w:pStyle w:val="BodyText"/>
        <w:bidi w:val="0"/>
        <w:ind w:left="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REQUERIMIENTOS MÍNIMOS DE SOFTWARE</w:t>
      </w:r>
    </w:p>
    <w:p xmlns:wp14="http://schemas.microsoft.com/office/word/2010/wordml" w:rsidP="547B9A24" w14:paraId="7D6AF391" wp14:textId="536EA61A">
      <w:pPr>
        <w:pStyle w:val="ListParagraph"/>
        <w:numPr>
          <w:ilvl w:val="0"/>
          <w:numId w:val="18"/>
        </w:numPr>
        <w:tabs>
          <w:tab w:val="left" w:leader="none" w:pos="2692"/>
        </w:tabs>
        <w:bidi w:val="0"/>
        <w:spacing w:before="123" w:after="0" w:line="240" w:lineRule="auto"/>
        <w:ind w:right="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Privilegios de administrado</w:t>
      </w:r>
    </w:p>
    <w:p xmlns:wp14="http://schemas.microsoft.com/office/word/2010/wordml" w:rsidP="547B9A24" w14:paraId="46B2F026" wp14:textId="37DB8966">
      <w:pPr>
        <w:pStyle w:val="ListParagraph"/>
        <w:numPr>
          <w:ilvl w:val="0"/>
          <w:numId w:val="18"/>
        </w:numPr>
        <w:tabs>
          <w:tab w:val="left" w:leader="none" w:pos="2693"/>
        </w:tabs>
        <w:bidi w:val="0"/>
        <w:spacing w:before="20" w:after="0" w:line="256" w:lineRule="auto"/>
        <w:ind w:right="1623"/>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S.O. Windows 10 o superior, Linux (Ubuntu Server 21.04 LTS, </w:t>
      </w: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Centos</w:t>
      </w: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7 o superior).</w:t>
      </w:r>
    </w:p>
    <w:p xmlns:wp14="http://schemas.microsoft.com/office/word/2010/wordml" w:rsidP="547B9A24" w14:paraId="7B6B0FA7" wp14:textId="282A3851">
      <w:pPr>
        <w:bidi w:val="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075CB9A2" wp14:textId="7EA08149">
      <w:pPr>
        <w:bidi w:val="0"/>
        <w:spacing w:before="93"/>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69994E75" wp14:textId="110A3029">
      <w:pPr>
        <w:pStyle w:val="Heading1"/>
        <w:tabs>
          <w:tab w:val="left" w:leader="none" w:pos="2419"/>
          <w:tab w:val="left" w:leader="none" w:pos="2421"/>
          <w:tab w:val="left" w:leader="none" w:pos="4824"/>
          <w:tab w:val="left" w:leader="none" w:pos="6227"/>
          <w:tab w:val="left" w:leader="none" w:pos="8303"/>
          <w:tab w:val="left" w:leader="none" w:pos="9242"/>
        </w:tabs>
        <w:bidi w:val="0"/>
        <w:spacing w:before="0" w:after="0" w:line="242" w:lineRule="auto"/>
        <w:ind w:left="0" w:right="890" w:hanging="0"/>
        <w:jc w:val="left"/>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pPr>
      <w:r w:rsidRPr="547B9A24" w:rsidR="6DC7C33F">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REQUISITOS</w:t>
      </w:r>
      <w:r w:rsidRPr="547B9A24" w:rsidR="76E6751A">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 xml:space="preserve"> </w:t>
      </w:r>
      <w:r w:rsidRPr="547B9A24" w:rsidR="6DC7C33F">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PARA</w:t>
      </w:r>
      <w:r w:rsidRPr="547B9A24" w:rsidR="158FCBDC">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 xml:space="preserve"> </w:t>
      </w:r>
      <w:r w:rsidRPr="547B9A24" w:rsidR="6DC7C33F">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INSTALAR</w:t>
      </w:r>
      <w:r w:rsidRPr="547B9A24" w:rsidR="0AC00E97">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 xml:space="preserve"> </w:t>
      </w:r>
      <w:r w:rsidRPr="547B9A24" w:rsidR="6DC7C33F">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EL</w:t>
      </w:r>
      <w:r w:rsidRPr="547B9A24" w:rsidR="091A7418">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 xml:space="preserve"> </w:t>
      </w:r>
      <w:r w:rsidRPr="547B9A24" w:rsidR="6DC7C33F">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ARCHIVO DIGITALIZADO DE TITULACIONES DEL INRA</w:t>
      </w:r>
    </w:p>
    <w:p xmlns:wp14="http://schemas.microsoft.com/office/word/2010/wordml" w:rsidP="547B9A24" w14:paraId="117036C3" wp14:textId="25BB2740">
      <w:pPr>
        <w:pStyle w:val="BodyText"/>
        <w:bidi w:val="0"/>
        <w:spacing w:before="235"/>
        <w:ind w:left="0" w:right="887"/>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Para archivar la base de datos y repositorio de páginas digitalizadas de los 2.000 expedientes de titulación procesadas por ODESPRO SRL, se requerirá 500 GB de Disco Duro.</w:t>
      </w:r>
    </w:p>
    <w:p xmlns:wp14="http://schemas.microsoft.com/office/word/2010/wordml" w:rsidP="547B9A24" w14:paraId="14F89D83" wp14:textId="019A8FC5">
      <w:pPr>
        <w:bidi w:val="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78B04DCD" wp14:textId="70494980">
      <w:pPr>
        <w:bidi w:val="0"/>
        <w:spacing w:before="96"/>
        <w:jc w:val="left"/>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pPr>
    </w:p>
    <w:p xmlns:wp14="http://schemas.microsoft.com/office/word/2010/wordml" w:rsidP="547B9A24" w14:paraId="5D9B61E3" wp14:textId="0B0E69F9">
      <w:pPr>
        <w:pStyle w:val="Heading1"/>
        <w:tabs>
          <w:tab w:val="left" w:leader="none" w:pos="2419"/>
        </w:tabs>
        <w:bidi w:val="0"/>
        <w:spacing w:before="0" w:after="0" w:line="240" w:lineRule="auto"/>
        <w:ind w:left="0" w:right="0" w:hanging="0"/>
        <w:jc w:val="left"/>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pPr>
      <w:r w:rsidRPr="547B9A24" w:rsidR="6DC7C33F">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HERRAMIENTAS Y LENGUAJES</w:t>
      </w:r>
    </w:p>
    <w:p xmlns:wp14="http://schemas.microsoft.com/office/word/2010/wordml" w:rsidP="547B9A24" w14:paraId="4D7E019C" wp14:textId="61399157">
      <w:pPr>
        <w:bidi w:val="0"/>
        <w:spacing w:before="137"/>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47BDD9FD" wp14:textId="6C63C050">
      <w:pPr>
        <w:pStyle w:val="Heading2"/>
        <w:tabs>
          <w:tab w:val="left" w:leader="none" w:pos="3100"/>
        </w:tabs>
        <w:bidi w:val="0"/>
        <w:spacing w:before="0" w:after="0" w:line="240" w:lineRule="auto"/>
        <w:ind w:left="0" w:right="0" w:hanging="0"/>
        <w:jc w:val="left"/>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pPr>
      <w:r w:rsidRPr="547B9A24" w:rsidR="6DC7C33F">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Java JDK 1</w:t>
      </w:r>
      <w:r w:rsidRPr="547B9A24" w:rsidR="236D2F88">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7</w:t>
      </w:r>
    </w:p>
    <w:p xmlns:wp14="http://schemas.microsoft.com/office/word/2010/wordml" w:rsidP="547B9A24" w14:paraId="02E1484F" wp14:textId="6C8458C8">
      <w:pPr>
        <w:pStyle w:val="BodyText"/>
        <w:bidi w:val="0"/>
        <w:spacing w:before="235" w:line="242" w:lineRule="auto"/>
        <w:ind w:left="0" w:right="891"/>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El JDK es un entorno de desarrollo para crear aplicaciones utilizando el lenguaje de programación Java. El JDK incluye herramientas útiles para desarrollar y probar programas escritos en el lenguaje de programación Java y que se ejecutan en la plataforma Java.</w:t>
      </w:r>
    </w:p>
    <w:p xmlns:wp14="http://schemas.microsoft.com/office/word/2010/wordml" w:rsidP="547B9A24" w14:paraId="2B548F41" wp14:textId="58BF95E5">
      <w:pPr>
        <w:bidi w:val="0"/>
        <w:spacing w:before="221"/>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5D9ECFA2" wp14:textId="63A8BF36">
      <w:pPr>
        <w:pStyle w:val="Heading2"/>
        <w:tabs>
          <w:tab w:val="left" w:leader="none" w:pos="3100"/>
        </w:tabs>
        <w:bidi w:val="0"/>
        <w:spacing w:before="0" w:after="0" w:line="240" w:lineRule="auto"/>
        <w:ind w:left="0" w:right="0" w:hanging="0"/>
        <w:jc w:val="left"/>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pPr>
      <w:r w:rsidRPr="547B9A24" w:rsidR="6DC7C33F">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PostgreSQL 14</w:t>
      </w:r>
    </w:p>
    <w:p xmlns:wp14="http://schemas.microsoft.com/office/word/2010/wordml" w:rsidP="547B9A24" w14:paraId="6B12B44E" wp14:textId="734B20C5">
      <w:pPr>
        <w:pStyle w:val="BodyText"/>
        <w:bidi w:val="0"/>
        <w:spacing w:before="238"/>
        <w:ind w:left="0" w:right="885"/>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PostgreSQL, también llamado </w:t>
      </w: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Postgres</w:t>
      </w:r>
      <w:r w:rsidRPr="547B9A24" w:rsidR="6DC7C33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es un sistema de gestión de bases de datos relacional orientado a objetos y de código abierto, publicado bajo la licencia PostgreSQL, similar a la BSD o la MIT.</w:t>
      </w:r>
    </w:p>
    <w:p xmlns:wp14="http://schemas.microsoft.com/office/word/2010/wordml" w:rsidP="547B9A24" w14:paraId="28393D42" wp14:textId="6053FAC2">
      <w:pPr>
        <w:pStyle w:val="BodyText"/>
        <w:bidi w:val="0"/>
        <w:spacing w:before="111"/>
        <w:ind w:left="0" w:right="887"/>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19D8ECBD" wp14:textId="2AF1447B">
      <w:pPr>
        <w:pStyle w:val="BodyText"/>
        <w:bidi w:val="0"/>
        <w:spacing w:before="111"/>
        <w:ind w:left="0" w:right="887"/>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7E54C2F9" wp14:textId="6AE0D059">
      <w:pPr>
        <w:pStyle w:val="Heading2"/>
        <w:tabs>
          <w:tab w:val="left" w:leader="none" w:pos="3100"/>
        </w:tabs>
        <w:bidi w:val="0"/>
        <w:spacing w:before="0" w:after="0" w:line="240" w:lineRule="auto"/>
        <w:ind w:left="0" w:right="0" w:hanging="0"/>
        <w:jc w:val="left"/>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pPr>
      <w:r w:rsidRPr="547B9A24" w:rsidR="25C15688">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 xml:space="preserve">Spring </w:t>
      </w:r>
      <w:r w:rsidRPr="547B9A24" w:rsidR="25C15688">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Boot</w:t>
      </w:r>
      <w:r w:rsidRPr="547B9A24" w:rsidR="25C15688">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 xml:space="preserve"> 2.7.1</w:t>
      </w:r>
    </w:p>
    <w:p xmlns:wp14="http://schemas.microsoft.com/office/word/2010/wordml" w:rsidP="547B9A24" w14:paraId="2D3CB1A6" wp14:textId="54AD9B83">
      <w:pPr>
        <w:pStyle w:val="BodyText"/>
        <w:bidi w:val="0"/>
        <w:spacing w:before="234"/>
        <w:ind w:left="0" w:right="892"/>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Framework para realizar aplicaciones </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backend</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ya sea APIS </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Rest</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microservicios o una aplicación del lado del servidor. Se utiliza para crear aplicaciones web </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spring</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independientes. Spring </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Boot</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maneja las configuraciones automáticamente con su función de configuración automática. Dado que el tiempo de desarrollo es menor, la productividad aumenta.</w:t>
      </w:r>
    </w:p>
    <w:p xmlns:wp14="http://schemas.microsoft.com/office/word/2010/wordml" w:rsidP="547B9A24" w14:paraId="10012F78" wp14:textId="15D62F57">
      <w:pPr>
        <w:bidi w:val="0"/>
        <w:spacing w:before="231"/>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4138357E" wp14:textId="16CCAECA">
      <w:pPr>
        <w:pStyle w:val="Heading2"/>
        <w:tabs>
          <w:tab w:val="left" w:leader="none" w:pos="3100"/>
        </w:tabs>
        <w:bidi w:val="0"/>
        <w:spacing w:before="0" w:after="0" w:line="240" w:lineRule="auto"/>
        <w:ind w:left="0" w:right="0" w:hanging="0"/>
        <w:jc w:val="left"/>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pPr>
      <w:r w:rsidRPr="547B9A24" w:rsidR="25C15688">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Spring Security</w:t>
      </w:r>
    </w:p>
    <w:p xmlns:wp14="http://schemas.microsoft.com/office/word/2010/wordml" w:rsidP="547B9A24" w14:paraId="3958DCAE" wp14:textId="597EFA37">
      <w:pPr>
        <w:pStyle w:val="BodyText"/>
        <w:bidi w:val="0"/>
        <w:spacing w:before="238" w:line="242" w:lineRule="auto"/>
        <w:ind w:left="0" w:right="897"/>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Es una librería que forma parte del paraguas del proyecto Spring. Spring tiene más de 25 </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sub proyectos</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o módulos que aportan funcionalidad que las aplicaciones pueden utilizar si lo creen conveniente. En este caso Spring Security trata de agrupar todas las funcionalidades de control de acceso de usuarios sobre proyectos Spring.</w:t>
      </w:r>
    </w:p>
    <w:p xmlns:wp14="http://schemas.microsoft.com/office/word/2010/wordml" w:rsidP="547B9A24" w14:paraId="256C0408" wp14:textId="3452ADA0">
      <w:pPr>
        <w:bidi w:val="0"/>
        <w:spacing w:before="221"/>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1C574A69" wp14:textId="2F966DCF">
      <w:pPr>
        <w:pStyle w:val="Heading2"/>
        <w:tabs>
          <w:tab w:val="left" w:leader="none" w:pos="3100"/>
        </w:tabs>
        <w:bidi w:val="0"/>
        <w:spacing w:before="0" w:after="0" w:line="240" w:lineRule="auto"/>
        <w:ind w:left="0" w:right="0" w:hanging="0"/>
        <w:jc w:val="left"/>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pPr>
      <w:r w:rsidRPr="547B9A24" w:rsidR="25C15688">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Spring JPA</w:t>
      </w:r>
    </w:p>
    <w:p xmlns:wp14="http://schemas.microsoft.com/office/word/2010/wordml" w:rsidP="547B9A24" w14:paraId="1D10A3EF" wp14:textId="37D8296E">
      <w:pPr>
        <w:pStyle w:val="BodyText"/>
        <w:bidi w:val="0"/>
        <w:spacing w:before="235" w:line="242" w:lineRule="auto"/>
        <w:ind w:left="0" w:right="897"/>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Framework que forma parte de Java, y ofrece un conjunto de interfaces y </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APIs</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para resolver el problema del almacenamiento de los objetos en una base de datos relacional.</w:t>
      </w:r>
    </w:p>
    <w:p xmlns:wp14="http://schemas.microsoft.com/office/word/2010/wordml" w:rsidP="547B9A24" w14:paraId="359416E2" wp14:textId="7852EEFA">
      <w:pPr>
        <w:bidi w:val="0"/>
        <w:spacing w:before="224"/>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599CA9CB" wp14:textId="0D4C5554">
      <w:pPr>
        <w:pStyle w:val="Heading2"/>
        <w:tabs>
          <w:tab w:val="left" w:leader="none" w:pos="3100"/>
        </w:tabs>
        <w:bidi w:val="0"/>
        <w:spacing w:before="0" w:after="0" w:line="240" w:lineRule="auto"/>
        <w:ind w:left="0" w:right="0" w:hanging="0"/>
        <w:jc w:val="left"/>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pPr>
      <w:r w:rsidRPr="547B9A24" w:rsidR="25C15688">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Hibernate</w:t>
      </w:r>
    </w:p>
    <w:p xmlns:wp14="http://schemas.microsoft.com/office/word/2010/wordml" w:rsidP="547B9A24" w14:paraId="2B5ACA8D" wp14:textId="5BBD4B87">
      <w:pPr>
        <w:pStyle w:val="BodyText"/>
        <w:bidi w:val="0"/>
        <w:spacing w:before="239"/>
        <w:ind w:left="0" w:right="881"/>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Herramienta de mapeo objeto-relacional (ORM) para la plataforma Java (y disponible también para </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.Net</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con el nombre de </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NHibernate</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que facilita el mapeo de atributos entre una base de datos relacional tradicional y el modelo de objetos de una aplicación, mediante archivos declarativos (XML) o anotaciones en los </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beans</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de las entidades que permiten establecer estas relaciones.</w:t>
      </w:r>
    </w:p>
    <w:p xmlns:wp14="http://schemas.microsoft.com/office/word/2010/wordml" w:rsidP="547B9A24" w14:paraId="5155532C" wp14:textId="35336F18">
      <w:pPr>
        <w:pStyle w:val="Normal"/>
        <w:bidi w:val="0"/>
        <w:spacing w:before="23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29ABC93C" wp14:textId="1AF71EA8">
      <w:pPr>
        <w:pStyle w:val="Heading2"/>
        <w:tabs>
          <w:tab w:val="left" w:leader="none" w:pos="3100"/>
        </w:tabs>
        <w:bidi w:val="0"/>
        <w:spacing w:before="0" w:after="0" w:line="240" w:lineRule="auto"/>
        <w:ind w:left="0" w:right="0" w:hanging="0"/>
        <w:jc w:val="left"/>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pPr>
      <w:r w:rsidRPr="547B9A24" w:rsidR="25C15688">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s-ES"/>
        </w:rPr>
        <w:t>Maven</w:t>
      </w:r>
    </w:p>
    <w:p xmlns:wp14="http://schemas.microsoft.com/office/word/2010/wordml" w:rsidP="547B9A24" w14:paraId="1AF8922C" wp14:textId="6E4348D5">
      <w:pPr>
        <w:pStyle w:val="BodyText"/>
        <w:bidi w:val="0"/>
        <w:spacing w:before="235" w:line="242" w:lineRule="auto"/>
        <w:ind w:left="0" w:right="896"/>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Herramienta de software para la gestión y construcción de proyectos Java creada por Jason van </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Zyl</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de </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Sonatype</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en 2002. Es similar en funcionalidad a Apache </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Ant</w:t>
      </w:r>
      <w:r w:rsidRPr="547B9A24" w:rsidR="25C1568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pero tiene un modelo de configuración de construcción más simple, basado en un formato XML</w:t>
      </w:r>
    </w:p>
    <w:p xmlns:wp14="http://schemas.microsoft.com/office/word/2010/wordml" w:rsidP="547B9A24" w14:paraId="1F7AF23B" wp14:textId="5960F632">
      <w:pPr>
        <w:pStyle w:val="BodyText"/>
        <w:bidi w:val="0"/>
        <w:spacing w:before="111"/>
        <w:ind w:left="0" w:right="887"/>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p>
    <w:p xmlns:wp14="http://schemas.microsoft.com/office/word/2010/wordml" w:rsidP="547B9A24" w14:paraId="2CF81573" wp14:textId="5602BB7E">
      <w:pPr>
        <w:pStyle w:val="Heading1"/>
        <w:bidi w:val="0"/>
        <w:jc w:val="left"/>
        <w:rPr>
          <w:rFonts w:ascii="Calibri" w:hAnsi="Calibri" w:eastAsia="Calibri" w:cs="Calibri" w:asciiTheme="majorAscii" w:hAnsiTheme="majorAscii" w:eastAsiaTheme="majorAscii" w:cstheme="majorAscii"/>
          <w:sz w:val="24"/>
          <w:szCs w:val="24"/>
        </w:rPr>
      </w:pPr>
      <w:r>
        <w:br/>
      </w:r>
      <w:r>
        <w:br/>
      </w:r>
      <w:r>
        <w:br/>
      </w:r>
      <w:r>
        <w:br/>
      </w:r>
      <w:r>
        <w:br/>
      </w:r>
      <w:r w:rsidRPr="547B9A24" w:rsidR="547B9A24">
        <w:rPr>
          <w:rFonts w:ascii="Calibri" w:hAnsi="Calibri" w:eastAsia="Calibri" w:cs="Calibri" w:asciiTheme="majorAscii" w:hAnsiTheme="majorAscii" w:eastAsiaTheme="majorAscii" w:cstheme="majorAscii"/>
          <w:b w:val="1"/>
          <w:bCs w:val="1"/>
          <w:color w:val="auto"/>
          <w:sz w:val="24"/>
          <w:szCs w:val="24"/>
        </w:rPr>
        <w:t>INSTALACIÓN DE SERVIDOR WEB EN WINDOWS</w:t>
      </w:r>
    </w:p>
    <w:p xmlns:wp14="http://schemas.microsoft.com/office/word/2010/wordml" w:rsidP="547B9A24" w14:paraId="201C6F7F" wp14:textId="77777777" wp14:noSpellErr="1">
      <w:pPr>
        <w:pStyle w:val="Heading2"/>
        <w:bidi w:val="0"/>
        <w:jc w:val="left"/>
        <w:rPr>
          <w:rFonts w:ascii="Calibri" w:hAnsi="Calibri" w:eastAsia="Calibri" w:cs="Calibri" w:asciiTheme="majorAscii" w:hAnsiTheme="majorAscii" w:eastAsiaTheme="majorAscii" w:cstheme="majorAscii"/>
          <w:b w:val="1"/>
          <w:bCs w:val="1"/>
          <w:color w:val="auto"/>
          <w:sz w:val="24"/>
          <w:szCs w:val="24"/>
        </w:rPr>
      </w:pPr>
      <w:r w:rsidRPr="547B9A24" w:rsidR="547B9A24">
        <w:rPr>
          <w:rFonts w:ascii="Calibri" w:hAnsi="Calibri" w:eastAsia="Calibri" w:cs="Calibri" w:asciiTheme="majorAscii" w:hAnsiTheme="majorAscii" w:eastAsiaTheme="majorAscii" w:cstheme="majorAscii"/>
          <w:b w:val="1"/>
          <w:bCs w:val="1"/>
          <w:color w:val="auto"/>
          <w:sz w:val="24"/>
          <w:szCs w:val="24"/>
        </w:rPr>
        <w:t>1. INSTALAR JDK 14 EN WINDOWS</w:t>
      </w:r>
    </w:p>
    <w:p xmlns:wp14="http://schemas.microsoft.com/office/word/2010/wordml" w:rsidP="547B9A24" w14:paraId="2AFD63AA"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JDK 14 es un kit de </w:t>
      </w:r>
      <w:r w:rsidRPr="547B9A24" w:rsidR="547B9A24">
        <w:rPr>
          <w:rFonts w:ascii="Calibri" w:hAnsi="Calibri" w:eastAsia="Calibri" w:cs="Calibri" w:asciiTheme="majorAscii" w:hAnsiTheme="majorAscii" w:eastAsiaTheme="majorAscii" w:cstheme="majorAscii"/>
          <w:sz w:val="24"/>
          <w:szCs w:val="24"/>
        </w:rPr>
        <w:t>desarrollo</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necesario</w:t>
      </w:r>
      <w:r w:rsidRPr="547B9A24" w:rsidR="547B9A24">
        <w:rPr>
          <w:rFonts w:ascii="Calibri" w:hAnsi="Calibri" w:eastAsia="Calibri" w:cs="Calibri" w:asciiTheme="majorAscii" w:hAnsiTheme="majorAscii" w:eastAsiaTheme="majorAscii" w:cstheme="majorAscii"/>
          <w:sz w:val="24"/>
          <w:szCs w:val="24"/>
        </w:rPr>
        <w:t xml:space="preserve"> para </w:t>
      </w:r>
      <w:r w:rsidRPr="547B9A24" w:rsidR="547B9A24">
        <w:rPr>
          <w:rFonts w:ascii="Calibri" w:hAnsi="Calibri" w:eastAsia="Calibri" w:cs="Calibri" w:asciiTheme="majorAscii" w:hAnsiTheme="majorAscii" w:eastAsiaTheme="majorAscii" w:cstheme="majorAscii"/>
          <w:sz w:val="24"/>
          <w:szCs w:val="24"/>
        </w:rPr>
        <w:t>ejecutar</w:t>
      </w:r>
      <w:r w:rsidRPr="547B9A24" w:rsidR="547B9A24">
        <w:rPr>
          <w:rFonts w:ascii="Calibri" w:hAnsi="Calibri" w:eastAsia="Calibri" w:cs="Calibri" w:asciiTheme="majorAscii" w:hAnsiTheme="majorAscii" w:eastAsiaTheme="majorAscii" w:cstheme="majorAscii"/>
          <w:sz w:val="24"/>
          <w:szCs w:val="24"/>
        </w:rPr>
        <w:t xml:space="preserve"> y </w:t>
      </w:r>
      <w:r w:rsidRPr="547B9A24" w:rsidR="547B9A24">
        <w:rPr>
          <w:rFonts w:ascii="Calibri" w:hAnsi="Calibri" w:eastAsia="Calibri" w:cs="Calibri" w:asciiTheme="majorAscii" w:hAnsiTheme="majorAscii" w:eastAsiaTheme="majorAscii" w:cstheme="majorAscii"/>
          <w:sz w:val="24"/>
          <w:szCs w:val="24"/>
        </w:rPr>
        <w:t>compilar</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aplicaciones</w:t>
      </w:r>
      <w:r w:rsidRPr="547B9A24" w:rsidR="547B9A24">
        <w:rPr>
          <w:rFonts w:ascii="Calibri" w:hAnsi="Calibri" w:eastAsia="Calibri" w:cs="Calibri" w:asciiTheme="majorAscii" w:hAnsiTheme="majorAscii" w:eastAsiaTheme="majorAscii" w:cstheme="majorAscii"/>
          <w:sz w:val="24"/>
          <w:szCs w:val="24"/>
        </w:rPr>
        <w:t xml:space="preserve"> Java.</w:t>
      </w:r>
    </w:p>
    <w:p xmlns:wp14="http://schemas.microsoft.com/office/word/2010/wordml" w:rsidP="547B9A24" w14:paraId="3776CFA3" wp14:textId="77777777" wp14:noSpellErr="1">
      <w:pPr>
        <w:pStyle w:val="Heading3"/>
        <w:bidi w:val="0"/>
        <w:jc w:val="left"/>
        <w:rPr>
          <w:rFonts w:ascii="Calibri" w:hAnsi="Calibri" w:eastAsia="Calibri" w:cs="Calibri" w:asciiTheme="majorAscii" w:hAnsiTheme="majorAscii" w:eastAsiaTheme="majorAscii" w:cstheme="majorAscii"/>
          <w:color w:val="auto"/>
          <w:sz w:val="24"/>
          <w:szCs w:val="24"/>
        </w:rPr>
      </w:pPr>
      <w:r w:rsidRPr="547B9A24" w:rsidR="547B9A24">
        <w:rPr>
          <w:rFonts w:ascii="Calibri" w:hAnsi="Calibri" w:eastAsia="Calibri" w:cs="Calibri" w:asciiTheme="majorAscii" w:hAnsiTheme="majorAscii" w:eastAsiaTheme="majorAscii" w:cstheme="majorAscii"/>
          <w:color w:val="auto"/>
          <w:sz w:val="24"/>
          <w:szCs w:val="24"/>
        </w:rPr>
        <w:t xml:space="preserve">Paso 1: </w:t>
      </w:r>
      <w:r w:rsidRPr="547B9A24" w:rsidR="547B9A24">
        <w:rPr>
          <w:rFonts w:ascii="Calibri" w:hAnsi="Calibri" w:eastAsia="Calibri" w:cs="Calibri" w:asciiTheme="majorAscii" w:hAnsiTheme="majorAscii" w:eastAsiaTheme="majorAscii" w:cstheme="majorAscii"/>
          <w:color w:val="auto"/>
          <w:sz w:val="24"/>
          <w:szCs w:val="24"/>
        </w:rPr>
        <w:t>D</w:t>
      </w:r>
      <w:r w:rsidRPr="547B9A24" w:rsidR="547B9A24">
        <w:rPr>
          <w:rFonts w:ascii="Calibri" w:hAnsi="Calibri" w:eastAsia="Calibri" w:cs="Calibri" w:asciiTheme="majorAscii" w:hAnsiTheme="majorAscii" w:eastAsiaTheme="majorAscii" w:cstheme="majorAscii"/>
          <w:color w:val="auto"/>
          <w:sz w:val="24"/>
          <w:szCs w:val="24"/>
        </w:rPr>
        <w:t>escargar</w:t>
      </w:r>
      <w:r w:rsidRPr="547B9A24" w:rsidR="547B9A24">
        <w:rPr>
          <w:rFonts w:ascii="Calibri" w:hAnsi="Calibri" w:eastAsia="Calibri" w:cs="Calibri" w:asciiTheme="majorAscii" w:hAnsiTheme="majorAscii" w:eastAsiaTheme="majorAscii" w:cstheme="majorAscii"/>
          <w:color w:val="auto"/>
          <w:sz w:val="24"/>
          <w:szCs w:val="24"/>
        </w:rPr>
        <w:t xml:space="preserve"> </w:t>
      </w:r>
      <w:r w:rsidRPr="547B9A24" w:rsidR="547B9A24">
        <w:rPr>
          <w:rFonts w:ascii="Calibri" w:hAnsi="Calibri" w:eastAsia="Calibri" w:cs="Calibri" w:asciiTheme="majorAscii" w:hAnsiTheme="majorAscii" w:eastAsiaTheme="majorAscii" w:cstheme="majorAscii"/>
          <w:color w:val="auto"/>
          <w:sz w:val="24"/>
          <w:szCs w:val="24"/>
        </w:rPr>
        <w:t>JDK 14</w:t>
      </w:r>
    </w:p>
    <w:p xmlns:wp14="http://schemas.microsoft.com/office/word/2010/wordml" w:rsidP="547B9A24" w14:paraId="31F4AF81" wp14:textId="37FF56C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1. Ve al sitio </w:t>
      </w:r>
      <w:r w:rsidRPr="547B9A24" w:rsidR="547B9A24">
        <w:rPr>
          <w:rFonts w:ascii="Calibri" w:hAnsi="Calibri" w:eastAsia="Calibri" w:cs="Calibri" w:asciiTheme="majorAscii" w:hAnsiTheme="majorAscii" w:eastAsiaTheme="majorAscii" w:cstheme="majorAscii"/>
          <w:sz w:val="24"/>
          <w:szCs w:val="24"/>
        </w:rPr>
        <w:t>oficial</w:t>
      </w:r>
      <w:r w:rsidRPr="547B9A24" w:rsidR="547B9A24">
        <w:rPr>
          <w:rFonts w:ascii="Calibri" w:hAnsi="Calibri" w:eastAsia="Calibri" w:cs="Calibri" w:asciiTheme="majorAscii" w:hAnsiTheme="majorAscii" w:eastAsiaTheme="majorAscii" w:cstheme="majorAscii"/>
          <w:sz w:val="24"/>
          <w:szCs w:val="24"/>
        </w:rPr>
        <w:t xml:space="preserve"> de Oracle: https://www.oracle.com/java/technologies/javase/jdk1</w:t>
      </w:r>
      <w:r w:rsidRPr="547B9A24" w:rsidR="2D48CB54">
        <w:rPr>
          <w:rFonts w:ascii="Calibri" w:hAnsi="Calibri" w:eastAsia="Calibri" w:cs="Calibri" w:asciiTheme="majorAscii" w:hAnsiTheme="majorAscii" w:eastAsiaTheme="majorAscii" w:cstheme="majorAscii"/>
          <w:sz w:val="24"/>
          <w:szCs w:val="24"/>
        </w:rPr>
        <w:t>7</w:t>
      </w:r>
      <w:r w:rsidRPr="547B9A24" w:rsidR="547B9A24">
        <w:rPr>
          <w:rFonts w:ascii="Calibri" w:hAnsi="Calibri" w:eastAsia="Calibri" w:cs="Calibri" w:asciiTheme="majorAscii" w:hAnsiTheme="majorAscii" w:eastAsiaTheme="majorAscii" w:cstheme="majorAscii"/>
          <w:sz w:val="24"/>
          <w:szCs w:val="24"/>
        </w:rPr>
        <w:t>-archive-downloads.html</w:t>
      </w:r>
    </w:p>
    <w:p xmlns:wp14="http://schemas.microsoft.com/office/word/2010/wordml" w:rsidP="547B9A24" w14:paraId="6F185F72"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2. </w:t>
      </w:r>
      <w:r w:rsidRPr="547B9A24" w:rsidR="547B9A24">
        <w:rPr>
          <w:rFonts w:ascii="Calibri" w:hAnsi="Calibri" w:eastAsia="Calibri" w:cs="Calibri" w:asciiTheme="majorAscii" w:hAnsiTheme="majorAscii" w:eastAsiaTheme="majorAscii" w:cstheme="majorAscii"/>
          <w:sz w:val="24"/>
          <w:szCs w:val="24"/>
        </w:rPr>
        <w:t>Acepta</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los</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términos</w:t>
      </w:r>
      <w:r w:rsidRPr="547B9A24" w:rsidR="547B9A24">
        <w:rPr>
          <w:rFonts w:ascii="Calibri" w:hAnsi="Calibri" w:eastAsia="Calibri" w:cs="Calibri" w:asciiTheme="majorAscii" w:hAnsiTheme="majorAscii" w:eastAsiaTheme="majorAscii" w:cstheme="majorAscii"/>
          <w:sz w:val="24"/>
          <w:szCs w:val="24"/>
        </w:rPr>
        <w:t xml:space="preserve"> y </w:t>
      </w:r>
      <w:r w:rsidRPr="547B9A24" w:rsidR="547B9A24">
        <w:rPr>
          <w:rFonts w:ascii="Calibri" w:hAnsi="Calibri" w:eastAsia="Calibri" w:cs="Calibri" w:asciiTheme="majorAscii" w:hAnsiTheme="majorAscii" w:eastAsiaTheme="majorAscii" w:cstheme="majorAscii"/>
          <w:sz w:val="24"/>
          <w:szCs w:val="24"/>
        </w:rPr>
        <w:t>descarga</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el</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archivo</w:t>
      </w:r>
      <w:r w:rsidRPr="547B9A24" w:rsidR="547B9A24">
        <w:rPr>
          <w:rFonts w:ascii="Calibri" w:hAnsi="Calibri" w:eastAsia="Calibri" w:cs="Calibri" w:asciiTheme="majorAscii" w:hAnsiTheme="majorAscii" w:eastAsiaTheme="majorAscii" w:cstheme="majorAscii"/>
          <w:sz w:val="24"/>
          <w:szCs w:val="24"/>
        </w:rPr>
        <w:t xml:space="preserve"> .exe </w:t>
      </w:r>
      <w:r w:rsidRPr="547B9A24" w:rsidR="547B9A24">
        <w:rPr>
          <w:rFonts w:ascii="Calibri" w:hAnsi="Calibri" w:eastAsia="Calibri" w:cs="Calibri" w:asciiTheme="majorAscii" w:hAnsiTheme="majorAscii" w:eastAsiaTheme="majorAscii" w:cstheme="majorAscii"/>
          <w:sz w:val="24"/>
          <w:szCs w:val="24"/>
        </w:rPr>
        <w:t>correspondiente</w:t>
      </w:r>
      <w:r w:rsidRPr="547B9A24" w:rsidR="547B9A24">
        <w:rPr>
          <w:rFonts w:ascii="Calibri" w:hAnsi="Calibri" w:eastAsia="Calibri" w:cs="Calibri" w:asciiTheme="majorAscii" w:hAnsiTheme="majorAscii" w:eastAsiaTheme="majorAscii" w:cstheme="majorAscii"/>
          <w:sz w:val="24"/>
          <w:szCs w:val="24"/>
        </w:rPr>
        <w:t xml:space="preserve"> a </w:t>
      </w:r>
      <w:r w:rsidRPr="547B9A24" w:rsidR="547B9A24">
        <w:rPr>
          <w:rFonts w:ascii="Calibri" w:hAnsi="Calibri" w:eastAsia="Calibri" w:cs="Calibri" w:asciiTheme="majorAscii" w:hAnsiTheme="majorAscii" w:eastAsiaTheme="majorAscii" w:cstheme="majorAscii"/>
          <w:sz w:val="24"/>
          <w:szCs w:val="24"/>
        </w:rPr>
        <w:t>tu</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sistema</w:t>
      </w:r>
      <w:r w:rsidRPr="547B9A24" w:rsidR="547B9A24">
        <w:rPr>
          <w:rFonts w:ascii="Calibri" w:hAnsi="Calibri" w:eastAsia="Calibri" w:cs="Calibri" w:asciiTheme="majorAscii" w:hAnsiTheme="majorAscii" w:eastAsiaTheme="majorAscii" w:cstheme="majorAscii"/>
          <w:sz w:val="24"/>
          <w:szCs w:val="24"/>
        </w:rPr>
        <w:t xml:space="preserve"> (Windows x64).</w:t>
      </w:r>
    </w:p>
    <w:p xmlns:wp14="http://schemas.microsoft.com/office/word/2010/wordml" w:rsidP="547B9A24" w14:paraId="6BE9C3D2" wp14:textId="77777777" wp14:noSpellErr="1">
      <w:pPr>
        <w:pStyle w:val="Heading3"/>
        <w:bidi w:val="0"/>
        <w:jc w:val="left"/>
        <w:rPr>
          <w:rFonts w:ascii="Calibri" w:hAnsi="Calibri" w:eastAsia="Calibri" w:cs="Calibri" w:asciiTheme="majorAscii" w:hAnsiTheme="majorAscii" w:eastAsiaTheme="majorAscii" w:cstheme="majorAscii"/>
          <w:color w:val="auto"/>
          <w:sz w:val="24"/>
          <w:szCs w:val="24"/>
        </w:rPr>
      </w:pPr>
      <w:r w:rsidRPr="547B9A24" w:rsidR="547B9A24">
        <w:rPr>
          <w:rFonts w:ascii="Calibri" w:hAnsi="Calibri" w:eastAsia="Calibri" w:cs="Calibri" w:asciiTheme="majorAscii" w:hAnsiTheme="majorAscii" w:eastAsiaTheme="majorAscii" w:cstheme="majorAscii"/>
          <w:color w:val="auto"/>
          <w:sz w:val="24"/>
          <w:szCs w:val="24"/>
        </w:rPr>
        <w:t xml:space="preserve">Paso 2: </w:t>
      </w:r>
      <w:r w:rsidRPr="547B9A24" w:rsidR="547B9A24">
        <w:rPr>
          <w:rFonts w:ascii="Calibri" w:hAnsi="Calibri" w:eastAsia="Calibri" w:cs="Calibri" w:asciiTheme="majorAscii" w:hAnsiTheme="majorAscii" w:eastAsiaTheme="majorAscii" w:cstheme="majorAscii"/>
          <w:color w:val="auto"/>
          <w:sz w:val="24"/>
          <w:szCs w:val="24"/>
        </w:rPr>
        <w:t>Instalar</w:t>
      </w:r>
      <w:r w:rsidRPr="547B9A24" w:rsidR="547B9A24">
        <w:rPr>
          <w:rFonts w:ascii="Calibri" w:hAnsi="Calibri" w:eastAsia="Calibri" w:cs="Calibri" w:asciiTheme="majorAscii" w:hAnsiTheme="majorAscii" w:eastAsiaTheme="majorAscii" w:cstheme="majorAscii"/>
          <w:color w:val="auto"/>
          <w:sz w:val="24"/>
          <w:szCs w:val="24"/>
        </w:rPr>
        <w:t xml:space="preserve"> JDK</w:t>
      </w:r>
    </w:p>
    <w:p xmlns:wp14="http://schemas.microsoft.com/office/word/2010/wordml" w:rsidP="547B9A24" w14:paraId="1141EBA2"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1. </w:t>
      </w:r>
      <w:r w:rsidRPr="547B9A24" w:rsidR="547B9A24">
        <w:rPr>
          <w:rFonts w:ascii="Calibri" w:hAnsi="Calibri" w:eastAsia="Calibri" w:cs="Calibri" w:asciiTheme="majorAscii" w:hAnsiTheme="majorAscii" w:eastAsiaTheme="majorAscii" w:cstheme="majorAscii"/>
          <w:sz w:val="24"/>
          <w:szCs w:val="24"/>
        </w:rPr>
        <w:t>Ejecuta</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el</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archivo</w:t>
      </w:r>
      <w:r w:rsidRPr="547B9A24" w:rsidR="547B9A24">
        <w:rPr>
          <w:rFonts w:ascii="Calibri" w:hAnsi="Calibri" w:eastAsia="Calibri" w:cs="Calibri" w:asciiTheme="majorAscii" w:hAnsiTheme="majorAscii" w:eastAsiaTheme="majorAscii" w:cstheme="majorAscii"/>
          <w:sz w:val="24"/>
          <w:szCs w:val="24"/>
        </w:rPr>
        <w:t xml:space="preserve"> .exe </w:t>
      </w:r>
      <w:r w:rsidRPr="547B9A24" w:rsidR="547B9A24">
        <w:rPr>
          <w:rFonts w:ascii="Calibri" w:hAnsi="Calibri" w:eastAsia="Calibri" w:cs="Calibri" w:asciiTheme="majorAscii" w:hAnsiTheme="majorAscii" w:eastAsiaTheme="majorAscii" w:cstheme="majorAscii"/>
          <w:sz w:val="24"/>
          <w:szCs w:val="24"/>
        </w:rPr>
        <w:t>descargado</w:t>
      </w:r>
      <w:r w:rsidRPr="547B9A24" w:rsidR="547B9A24">
        <w:rPr>
          <w:rFonts w:ascii="Calibri" w:hAnsi="Calibri" w:eastAsia="Calibri" w:cs="Calibri" w:asciiTheme="majorAscii" w:hAnsiTheme="majorAscii" w:eastAsiaTheme="majorAscii" w:cstheme="majorAscii"/>
          <w:sz w:val="24"/>
          <w:szCs w:val="24"/>
        </w:rPr>
        <w:t>.</w:t>
      </w:r>
    </w:p>
    <w:p xmlns:wp14="http://schemas.microsoft.com/office/word/2010/wordml" w:rsidP="547B9A24" w14:paraId="6F145D11"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2. Sigue </w:t>
      </w:r>
      <w:r w:rsidRPr="547B9A24" w:rsidR="547B9A24">
        <w:rPr>
          <w:rFonts w:ascii="Calibri" w:hAnsi="Calibri" w:eastAsia="Calibri" w:cs="Calibri" w:asciiTheme="majorAscii" w:hAnsiTheme="majorAscii" w:eastAsiaTheme="majorAscii" w:cstheme="majorAscii"/>
          <w:sz w:val="24"/>
          <w:szCs w:val="24"/>
        </w:rPr>
        <w:t>el</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asistente</w:t>
      </w:r>
      <w:r w:rsidRPr="547B9A24" w:rsidR="547B9A24">
        <w:rPr>
          <w:rFonts w:ascii="Calibri" w:hAnsi="Calibri" w:eastAsia="Calibri" w:cs="Calibri" w:asciiTheme="majorAscii" w:hAnsiTheme="majorAscii" w:eastAsiaTheme="majorAscii" w:cstheme="majorAscii"/>
          <w:sz w:val="24"/>
          <w:szCs w:val="24"/>
        </w:rPr>
        <w:t xml:space="preserve"> de </w:t>
      </w:r>
      <w:r w:rsidRPr="547B9A24" w:rsidR="547B9A24">
        <w:rPr>
          <w:rFonts w:ascii="Calibri" w:hAnsi="Calibri" w:eastAsia="Calibri" w:cs="Calibri" w:asciiTheme="majorAscii" w:hAnsiTheme="majorAscii" w:eastAsiaTheme="majorAscii" w:cstheme="majorAscii"/>
          <w:sz w:val="24"/>
          <w:szCs w:val="24"/>
        </w:rPr>
        <w:t>instalación</w:t>
      </w:r>
      <w:r w:rsidRPr="547B9A24" w:rsidR="547B9A24">
        <w:rPr>
          <w:rFonts w:ascii="Calibri" w:hAnsi="Calibri" w:eastAsia="Calibri" w:cs="Calibri" w:asciiTheme="majorAscii" w:hAnsiTheme="majorAscii" w:eastAsiaTheme="majorAscii" w:cstheme="majorAscii"/>
          <w:sz w:val="24"/>
          <w:szCs w:val="24"/>
        </w:rPr>
        <w:t>.</w:t>
      </w:r>
    </w:p>
    <w:p xmlns:wp14="http://schemas.microsoft.com/office/word/2010/wordml" w:rsidP="547B9A24" w14:paraId="398F765A"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3. Por </w:t>
      </w:r>
      <w:r w:rsidRPr="547B9A24" w:rsidR="547B9A24">
        <w:rPr>
          <w:rFonts w:ascii="Calibri" w:hAnsi="Calibri" w:eastAsia="Calibri" w:cs="Calibri" w:asciiTheme="majorAscii" w:hAnsiTheme="majorAscii" w:eastAsiaTheme="majorAscii" w:cstheme="majorAscii"/>
          <w:sz w:val="24"/>
          <w:szCs w:val="24"/>
        </w:rPr>
        <w:t>defecto</w:t>
      </w:r>
      <w:r w:rsidRPr="547B9A24" w:rsidR="547B9A24">
        <w:rPr>
          <w:rFonts w:ascii="Calibri" w:hAnsi="Calibri" w:eastAsia="Calibri" w:cs="Calibri" w:asciiTheme="majorAscii" w:hAnsiTheme="majorAscii" w:eastAsiaTheme="majorAscii" w:cstheme="majorAscii"/>
          <w:sz w:val="24"/>
          <w:szCs w:val="24"/>
        </w:rPr>
        <w:t xml:space="preserve">, se </w:t>
      </w:r>
      <w:r w:rsidRPr="547B9A24" w:rsidR="547B9A24">
        <w:rPr>
          <w:rFonts w:ascii="Calibri" w:hAnsi="Calibri" w:eastAsia="Calibri" w:cs="Calibri" w:asciiTheme="majorAscii" w:hAnsiTheme="majorAscii" w:eastAsiaTheme="majorAscii" w:cstheme="majorAscii"/>
          <w:sz w:val="24"/>
          <w:szCs w:val="24"/>
        </w:rPr>
        <w:t>instala</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en</w:t>
      </w:r>
      <w:r w:rsidRPr="547B9A24" w:rsidR="547B9A24">
        <w:rPr>
          <w:rFonts w:ascii="Calibri" w:hAnsi="Calibri" w:eastAsia="Calibri" w:cs="Calibri" w:asciiTheme="majorAscii" w:hAnsiTheme="majorAscii" w:eastAsiaTheme="majorAscii" w:cstheme="majorAscii"/>
          <w:sz w:val="24"/>
          <w:szCs w:val="24"/>
        </w:rPr>
        <w:t>: C:\Program Files\Java\jdk-14.0.1\</w:t>
      </w:r>
    </w:p>
    <w:p xmlns:wp14="http://schemas.microsoft.com/office/word/2010/wordml" w:rsidP="547B9A24" w14:paraId="6CA2227A" wp14:textId="77777777" wp14:noSpellErr="1">
      <w:pPr>
        <w:pStyle w:val="Heading3"/>
        <w:bidi w:val="0"/>
        <w:jc w:val="left"/>
        <w:rPr>
          <w:rFonts w:ascii="Calibri" w:hAnsi="Calibri" w:eastAsia="Calibri" w:cs="Calibri" w:asciiTheme="majorAscii" w:hAnsiTheme="majorAscii" w:eastAsiaTheme="majorAscii" w:cstheme="majorAscii"/>
          <w:b w:val="1"/>
          <w:bCs w:val="1"/>
          <w:color w:val="auto"/>
          <w:sz w:val="24"/>
          <w:szCs w:val="24"/>
        </w:rPr>
      </w:pPr>
      <w:r w:rsidRPr="547B9A24" w:rsidR="547B9A24">
        <w:rPr>
          <w:rFonts w:ascii="Calibri" w:hAnsi="Calibri" w:eastAsia="Calibri" w:cs="Calibri" w:asciiTheme="majorAscii" w:hAnsiTheme="majorAscii" w:eastAsiaTheme="majorAscii" w:cstheme="majorAscii"/>
          <w:b w:val="1"/>
          <w:bCs w:val="1"/>
          <w:color w:val="auto"/>
          <w:sz w:val="24"/>
          <w:szCs w:val="24"/>
        </w:rPr>
        <w:t xml:space="preserve">Paso 3: </w:t>
      </w:r>
      <w:r w:rsidRPr="547B9A24" w:rsidR="547B9A24">
        <w:rPr>
          <w:rFonts w:ascii="Calibri" w:hAnsi="Calibri" w:eastAsia="Calibri" w:cs="Calibri" w:asciiTheme="majorAscii" w:hAnsiTheme="majorAscii" w:eastAsiaTheme="majorAscii" w:cstheme="majorAscii"/>
          <w:b w:val="1"/>
          <w:bCs w:val="1"/>
          <w:color w:val="auto"/>
          <w:sz w:val="24"/>
          <w:szCs w:val="24"/>
        </w:rPr>
        <w:t>Configurar</w:t>
      </w:r>
      <w:r w:rsidRPr="547B9A24" w:rsidR="547B9A24">
        <w:rPr>
          <w:rFonts w:ascii="Calibri" w:hAnsi="Calibri" w:eastAsia="Calibri" w:cs="Calibri" w:asciiTheme="majorAscii" w:hAnsiTheme="majorAscii" w:eastAsiaTheme="majorAscii" w:cstheme="majorAscii"/>
          <w:b w:val="1"/>
          <w:bCs w:val="1"/>
          <w:color w:val="auto"/>
          <w:sz w:val="24"/>
          <w:szCs w:val="24"/>
        </w:rPr>
        <w:t xml:space="preserve"> variables de </w:t>
      </w:r>
      <w:r w:rsidRPr="547B9A24" w:rsidR="547B9A24">
        <w:rPr>
          <w:rFonts w:ascii="Calibri" w:hAnsi="Calibri" w:eastAsia="Calibri" w:cs="Calibri" w:asciiTheme="majorAscii" w:hAnsiTheme="majorAscii" w:eastAsiaTheme="majorAscii" w:cstheme="majorAscii"/>
          <w:b w:val="1"/>
          <w:bCs w:val="1"/>
          <w:color w:val="auto"/>
          <w:sz w:val="24"/>
          <w:szCs w:val="24"/>
        </w:rPr>
        <w:t>entorno</w:t>
      </w:r>
    </w:p>
    <w:p xmlns:wp14="http://schemas.microsoft.com/office/word/2010/wordml" w:rsidP="547B9A24" w14:paraId="7D03227C"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1. Abre </w:t>
      </w:r>
      <w:r w:rsidRPr="547B9A24" w:rsidR="547B9A24">
        <w:rPr>
          <w:rFonts w:ascii="Calibri" w:hAnsi="Calibri" w:eastAsia="Calibri" w:cs="Calibri" w:asciiTheme="majorAscii" w:hAnsiTheme="majorAscii" w:eastAsiaTheme="majorAscii" w:cstheme="majorAscii"/>
          <w:sz w:val="24"/>
          <w:szCs w:val="24"/>
        </w:rPr>
        <w:t>el</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menú</w:t>
      </w:r>
      <w:r w:rsidRPr="547B9A24" w:rsidR="547B9A24">
        <w:rPr>
          <w:rFonts w:ascii="Calibri" w:hAnsi="Calibri" w:eastAsia="Calibri" w:cs="Calibri" w:asciiTheme="majorAscii" w:hAnsiTheme="majorAscii" w:eastAsiaTheme="majorAscii" w:cstheme="majorAscii"/>
          <w:sz w:val="24"/>
          <w:szCs w:val="24"/>
        </w:rPr>
        <w:t xml:space="preserve"> de </w:t>
      </w:r>
      <w:r w:rsidRPr="547B9A24" w:rsidR="547B9A24">
        <w:rPr>
          <w:rFonts w:ascii="Calibri" w:hAnsi="Calibri" w:eastAsia="Calibri" w:cs="Calibri" w:asciiTheme="majorAscii" w:hAnsiTheme="majorAscii" w:eastAsiaTheme="majorAscii" w:cstheme="majorAscii"/>
          <w:sz w:val="24"/>
          <w:szCs w:val="24"/>
        </w:rPr>
        <w:t>Inicio</w:t>
      </w:r>
      <w:r w:rsidRPr="547B9A24" w:rsidR="547B9A24">
        <w:rPr>
          <w:rFonts w:ascii="Calibri" w:hAnsi="Calibri" w:eastAsia="Calibri" w:cs="Calibri" w:asciiTheme="majorAscii" w:hAnsiTheme="majorAscii" w:eastAsiaTheme="majorAscii" w:cstheme="majorAscii"/>
          <w:sz w:val="24"/>
          <w:szCs w:val="24"/>
        </w:rPr>
        <w:t xml:space="preserve"> y </w:t>
      </w:r>
      <w:r w:rsidRPr="547B9A24" w:rsidR="547B9A24">
        <w:rPr>
          <w:rFonts w:ascii="Calibri" w:hAnsi="Calibri" w:eastAsia="Calibri" w:cs="Calibri" w:asciiTheme="majorAscii" w:hAnsiTheme="majorAscii" w:eastAsiaTheme="majorAscii" w:cstheme="majorAscii"/>
          <w:sz w:val="24"/>
          <w:szCs w:val="24"/>
        </w:rPr>
        <w:t>busca</w:t>
      </w:r>
      <w:r w:rsidRPr="547B9A24" w:rsidR="547B9A24">
        <w:rPr>
          <w:rFonts w:ascii="Calibri" w:hAnsi="Calibri" w:eastAsia="Calibri" w:cs="Calibri" w:asciiTheme="majorAscii" w:hAnsiTheme="majorAscii" w:eastAsiaTheme="majorAscii" w:cstheme="majorAscii"/>
          <w:sz w:val="24"/>
          <w:szCs w:val="24"/>
        </w:rPr>
        <w:t>: '</w:t>
      </w:r>
      <w:r w:rsidRPr="547B9A24" w:rsidR="547B9A24">
        <w:rPr>
          <w:rFonts w:ascii="Calibri" w:hAnsi="Calibri" w:eastAsia="Calibri" w:cs="Calibri" w:asciiTheme="majorAscii" w:hAnsiTheme="majorAscii" w:eastAsiaTheme="majorAscii" w:cstheme="majorAscii"/>
          <w:sz w:val="24"/>
          <w:szCs w:val="24"/>
        </w:rPr>
        <w:t>Editar</w:t>
      </w:r>
      <w:r w:rsidRPr="547B9A24" w:rsidR="547B9A24">
        <w:rPr>
          <w:rFonts w:ascii="Calibri" w:hAnsi="Calibri" w:eastAsia="Calibri" w:cs="Calibri" w:asciiTheme="majorAscii" w:hAnsiTheme="majorAscii" w:eastAsiaTheme="majorAscii" w:cstheme="majorAscii"/>
          <w:sz w:val="24"/>
          <w:szCs w:val="24"/>
        </w:rPr>
        <w:t xml:space="preserve"> las variables de </w:t>
      </w:r>
      <w:r w:rsidRPr="547B9A24" w:rsidR="547B9A24">
        <w:rPr>
          <w:rFonts w:ascii="Calibri" w:hAnsi="Calibri" w:eastAsia="Calibri" w:cs="Calibri" w:asciiTheme="majorAscii" w:hAnsiTheme="majorAscii" w:eastAsiaTheme="majorAscii" w:cstheme="majorAscii"/>
          <w:sz w:val="24"/>
          <w:szCs w:val="24"/>
        </w:rPr>
        <w:t>entorno</w:t>
      </w:r>
      <w:r w:rsidRPr="547B9A24" w:rsidR="547B9A24">
        <w:rPr>
          <w:rFonts w:ascii="Calibri" w:hAnsi="Calibri" w:eastAsia="Calibri" w:cs="Calibri" w:asciiTheme="majorAscii" w:hAnsiTheme="majorAscii" w:eastAsiaTheme="majorAscii" w:cstheme="majorAscii"/>
          <w:sz w:val="24"/>
          <w:szCs w:val="24"/>
        </w:rPr>
        <w:t xml:space="preserve"> del </w:t>
      </w:r>
      <w:r w:rsidRPr="547B9A24" w:rsidR="547B9A24">
        <w:rPr>
          <w:rFonts w:ascii="Calibri" w:hAnsi="Calibri" w:eastAsia="Calibri" w:cs="Calibri" w:asciiTheme="majorAscii" w:hAnsiTheme="majorAscii" w:eastAsiaTheme="majorAscii" w:cstheme="majorAscii"/>
          <w:sz w:val="24"/>
          <w:szCs w:val="24"/>
        </w:rPr>
        <w:t>sistema</w:t>
      </w:r>
      <w:r w:rsidRPr="547B9A24" w:rsidR="547B9A24">
        <w:rPr>
          <w:rFonts w:ascii="Calibri" w:hAnsi="Calibri" w:eastAsia="Calibri" w:cs="Calibri" w:asciiTheme="majorAscii" w:hAnsiTheme="majorAscii" w:eastAsiaTheme="majorAscii" w:cstheme="majorAscii"/>
          <w:sz w:val="24"/>
          <w:szCs w:val="24"/>
        </w:rPr>
        <w:t>'.</w:t>
      </w:r>
    </w:p>
    <w:p xmlns:wp14="http://schemas.microsoft.com/office/word/2010/wordml" w:rsidP="547B9A24" w14:paraId="09BC3011"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2. Haz </w:t>
      </w:r>
      <w:r w:rsidRPr="547B9A24" w:rsidR="547B9A24">
        <w:rPr>
          <w:rFonts w:ascii="Calibri" w:hAnsi="Calibri" w:eastAsia="Calibri" w:cs="Calibri" w:asciiTheme="majorAscii" w:hAnsiTheme="majorAscii" w:eastAsiaTheme="majorAscii" w:cstheme="majorAscii"/>
          <w:sz w:val="24"/>
          <w:szCs w:val="24"/>
        </w:rPr>
        <w:t>clic</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en</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el</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botón</w:t>
      </w:r>
      <w:r w:rsidRPr="547B9A24" w:rsidR="547B9A24">
        <w:rPr>
          <w:rFonts w:ascii="Calibri" w:hAnsi="Calibri" w:eastAsia="Calibri" w:cs="Calibri" w:asciiTheme="majorAscii" w:hAnsiTheme="majorAscii" w:eastAsiaTheme="majorAscii" w:cstheme="majorAscii"/>
          <w:sz w:val="24"/>
          <w:szCs w:val="24"/>
        </w:rPr>
        <w:t xml:space="preserve"> 'Variables de </w:t>
      </w:r>
      <w:r w:rsidRPr="547B9A24" w:rsidR="547B9A24">
        <w:rPr>
          <w:rFonts w:ascii="Calibri" w:hAnsi="Calibri" w:eastAsia="Calibri" w:cs="Calibri" w:asciiTheme="majorAscii" w:hAnsiTheme="majorAscii" w:eastAsiaTheme="majorAscii" w:cstheme="majorAscii"/>
          <w:sz w:val="24"/>
          <w:szCs w:val="24"/>
        </w:rPr>
        <w:t>entorno</w:t>
      </w:r>
      <w:r w:rsidRPr="547B9A24" w:rsidR="547B9A24">
        <w:rPr>
          <w:rFonts w:ascii="Calibri" w:hAnsi="Calibri" w:eastAsia="Calibri" w:cs="Calibri" w:asciiTheme="majorAscii" w:hAnsiTheme="majorAscii" w:eastAsiaTheme="majorAscii" w:cstheme="majorAscii"/>
          <w:sz w:val="24"/>
          <w:szCs w:val="24"/>
        </w:rPr>
        <w:t>...'.</w:t>
      </w:r>
    </w:p>
    <w:p xmlns:wp14="http://schemas.microsoft.com/office/word/2010/wordml" w:rsidP="547B9A24" w14:paraId="4C0CC0A7"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3. En Variables del </w:t>
      </w:r>
      <w:r w:rsidRPr="547B9A24" w:rsidR="547B9A24">
        <w:rPr>
          <w:rFonts w:ascii="Calibri" w:hAnsi="Calibri" w:eastAsia="Calibri" w:cs="Calibri" w:asciiTheme="majorAscii" w:hAnsiTheme="majorAscii" w:eastAsiaTheme="majorAscii" w:cstheme="majorAscii"/>
          <w:sz w:val="24"/>
          <w:szCs w:val="24"/>
        </w:rPr>
        <w:t>sistema</w:t>
      </w:r>
      <w:r w:rsidRPr="547B9A24" w:rsidR="547B9A24">
        <w:rPr>
          <w:rFonts w:ascii="Calibri" w:hAnsi="Calibri" w:eastAsia="Calibri" w:cs="Calibri" w:asciiTheme="majorAscii" w:hAnsiTheme="majorAscii" w:eastAsiaTheme="majorAscii" w:cstheme="majorAscii"/>
          <w:sz w:val="24"/>
          <w:szCs w:val="24"/>
        </w:rPr>
        <w:t>:</w:t>
      </w:r>
    </w:p>
    <w:p xmlns:wp14="http://schemas.microsoft.com/office/word/2010/wordml" w:rsidP="547B9A24" w14:paraId="1A53971F"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   - Crea </w:t>
      </w:r>
      <w:r w:rsidRPr="547B9A24" w:rsidR="547B9A24">
        <w:rPr>
          <w:rFonts w:ascii="Calibri" w:hAnsi="Calibri" w:eastAsia="Calibri" w:cs="Calibri" w:asciiTheme="majorAscii" w:hAnsiTheme="majorAscii" w:eastAsiaTheme="majorAscii" w:cstheme="majorAscii"/>
          <w:sz w:val="24"/>
          <w:szCs w:val="24"/>
        </w:rPr>
        <w:t>una</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nueva</w:t>
      </w:r>
      <w:r w:rsidRPr="547B9A24" w:rsidR="547B9A24">
        <w:rPr>
          <w:rFonts w:ascii="Calibri" w:hAnsi="Calibri" w:eastAsia="Calibri" w:cs="Calibri" w:asciiTheme="majorAscii" w:hAnsiTheme="majorAscii" w:eastAsiaTheme="majorAscii" w:cstheme="majorAscii"/>
          <w:sz w:val="24"/>
          <w:szCs w:val="24"/>
        </w:rPr>
        <w:t xml:space="preserve"> variable: JAVA_HOME = C:\Program Files\Java\jdk-14.0.1</w:t>
      </w:r>
    </w:p>
    <w:p xmlns:wp14="http://schemas.microsoft.com/office/word/2010/wordml" w:rsidP="547B9A24" w14:paraId="04394231"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   - Edita la variable Path y </w:t>
      </w:r>
      <w:r w:rsidRPr="547B9A24" w:rsidR="547B9A24">
        <w:rPr>
          <w:rFonts w:ascii="Calibri" w:hAnsi="Calibri" w:eastAsia="Calibri" w:cs="Calibri" w:asciiTheme="majorAscii" w:hAnsiTheme="majorAscii" w:eastAsiaTheme="majorAscii" w:cstheme="majorAscii"/>
          <w:sz w:val="24"/>
          <w:szCs w:val="24"/>
        </w:rPr>
        <w:t>agrega</w:t>
      </w:r>
      <w:r w:rsidRPr="547B9A24" w:rsidR="547B9A24">
        <w:rPr>
          <w:rFonts w:ascii="Calibri" w:hAnsi="Calibri" w:eastAsia="Calibri" w:cs="Calibri" w:asciiTheme="majorAscii" w:hAnsiTheme="majorAscii" w:eastAsiaTheme="majorAscii" w:cstheme="majorAscii"/>
          <w:sz w:val="24"/>
          <w:szCs w:val="24"/>
        </w:rPr>
        <w:t>: %JAVA_HOME%\bin</w:t>
      </w:r>
    </w:p>
    <w:p xmlns:wp14="http://schemas.microsoft.com/office/word/2010/wordml" w:rsidP="547B9A24" w14:paraId="43CD5E8B" wp14:textId="77777777" wp14:noSpellErr="1">
      <w:pPr>
        <w:pStyle w:val="Heading3"/>
        <w:bidi w:val="0"/>
        <w:jc w:val="left"/>
        <w:rPr>
          <w:rFonts w:ascii="Calibri" w:hAnsi="Calibri" w:eastAsia="Calibri" w:cs="Calibri" w:asciiTheme="majorAscii" w:hAnsiTheme="majorAscii" w:eastAsiaTheme="majorAscii" w:cstheme="majorAscii"/>
          <w:b w:val="1"/>
          <w:bCs w:val="1"/>
          <w:sz w:val="24"/>
          <w:szCs w:val="24"/>
        </w:rPr>
      </w:pPr>
      <w:r w:rsidRPr="547B9A24" w:rsidR="547B9A24">
        <w:rPr>
          <w:rFonts w:ascii="Calibri" w:hAnsi="Calibri" w:eastAsia="Calibri" w:cs="Calibri" w:asciiTheme="majorAscii" w:hAnsiTheme="majorAscii" w:eastAsiaTheme="majorAscii" w:cstheme="majorAscii"/>
          <w:b w:val="1"/>
          <w:bCs w:val="1"/>
          <w:sz w:val="24"/>
          <w:szCs w:val="24"/>
        </w:rPr>
        <w:t xml:space="preserve">Paso 4: </w:t>
      </w:r>
      <w:r w:rsidRPr="547B9A24" w:rsidR="547B9A24">
        <w:rPr>
          <w:rFonts w:ascii="Calibri" w:hAnsi="Calibri" w:eastAsia="Calibri" w:cs="Calibri" w:asciiTheme="majorAscii" w:hAnsiTheme="majorAscii" w:eastAsiaTheme="majorAscii" w:cstheme="majorAscii"/>
          <w:b w:val="1"/>
          <w:bCs w:val="1"/>
          <w:sz w:val="24"/>
          <w:szCs w:val="24"/>
        </w:rPr>
        <w:t>Verificar</w:t>
      </w:r>
      <w:r w:rsidRPr="547B9A24" w:rsidR="547B9A24">
        <w:rPr>
          <w:rFonts w:ascii="Calibri" w:hAnsi="Calibri" w:eastAsia="Calibri" w:cs="Calibri" w:asciiTheme="majorAscii" w:hAnsiTheme="majorAscii" w:eastAsiaTheme="majorAscii" w:cstheme="majorAscii"/>
          <w:b w:val="1"/>
          <w:bCs w:val="1"/>
          <w:sz w:val="24"/>
          <w:szCs w:val="24"/>
        </w:rPr>
        <w:t xml:space="preserve"> </w:t>
      </w:r>
      <w:r w:rsidRPr="547B9A24" w:rsidR="547B9A24">
        <w:rPr>
          <w:rFonts w:ascii="Calibri" w:hAnsi="Calibri" w:eastAsia="Calibri" w:cs="Calibri" w:asciiTheme="majorAscii" w:hAnsiTheme="majorAscii" w:eastAsiaTheme="majorAscii" w:cstheme="majorAscii"/>
          <w:b w:val="1"/>
          <w:bCs w:val="1"/>
          <w:sz w:val="24"/>
          <w:szCs w:val="24"/>
        </w:rPr>
        <w:t>instalación</w:t>
      </w:r>
    </w:p>
    <w:p xmlns:wp14="http://schemas.microsoft.com/office/word/2010/wordml" w:rsidP="547B9A24" w14:paraId="37E91DB3"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Abre </w:t>
      </w:r>
      <w:r w:rsidRPr="547B9A24" w:rsidR="547B9A24">
        <w:rPr>
          <w:rFonts w:ascii="Calibri" w:hAnsi="Calibri" w:eastAsia="Calibri" w:cs="Calibri" w:asciiTheme="majorAscii" w:hAnsiTheme="majorAscii" w:eastAsiaTheme="majorAscii" w:cstheme="majorAscii"/>
          <w:sz w:val="24"/>
          <w:szCs w:val="24"/>
        </w:rPr>
        <w:t>una</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consola</w:t>
      </w:r>
      <w:r w:rsidRPr="547B9A24" w:rsidR="547B9A24">
        <w:rPr>
          <w:rFonts w:ascii="Calibri" w:hAnsi="Calibri" w:eastAsia="Calibri" w:cs="Calibri" w:asciiTheme="majorAscii" w:hAnsiTheme="majorAscii" w:eastAsiaTheme="majorAscii" w:cstheme="majorAscii"/>
          <w:sz w:val="24"/>
          <w:szCs w:val="24"/>
        </w:rPr>
        <w:t xml:space="preserve"> de </w:t>
      </w:r>
      <w:r w:rsidRPr="547B9A24" w:rsidR="547B9A24">
        <w:rPr>
          <w:rFonts w:ascii="Calibri" w:hAnsi="Calibri" w:eastAsia="Calibri" w:cs="Calibri" w:asciiTheme="majorAscii" w:hAnsiTheme="majorAscii" w:eastAsiaTheme="majorAscii" w:cstheme="majorAscii"/>
          <w:sz w:val="24"/>
          <w:szCs w:val="24"/>
        </w:rPr>
        <w:t>comandos</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cmd</w:t>
      </w:r>
      <w:r w:rsidRPr="547B9A24" w:rsidR="547B9A24">
        <w:rPr>
          <w:rFonts w:ascii="Calibri" w:hAnsi="Calibri" w:eastAsia="Calibri" w:cs="Calibri" w:asciiTheme="majorAscii" w:hAnsiTheme="majorAscii" w:eastAsiaTheme="majorAscii" w:cstheme="majorAscii"/>
          <w:sz w:val="24"/>
          <w:szCs w:val="24"/>
        </w:rPr>
        <w:t xml:space="preserve">) y </w:t>
      </w:r>
      <w:r w:rsidRPr="547B9A24" w:rsidR="547B9A24">
        <w:rPr>
          <w:rFonts w:ascii="Calibri" w:hAnsi="Calibri" w:eastAsia="Calibri" w:cs="Calibri" w:asciiTheme="majorAscii" w:hAnsiTheme="majorAscii" w:eastAsiaTheme="majorAscii" w:cstheme="majorAscii"/>
          <w:sz w:val="24"/>
          <w:szCs w:val="24"/>
        </w:rPr>
        <w:t>ejecuta</w:t>
      </w:r>
      <w:r w:rsidRPr="547B9A24" w:rsidR="547B9A24">
        <w:rPr>
          <w:rFonts w:ascii="Calibri" w:hAnsi="Calibri" w:eastAsia="Calibri" w:cs="Calibri" w:asciiTheme="majorAscii" w:hAnsiTheme="majorAscii" w:eastAsiaTheme="majorAscii" w:cstheme="majorAscii"/>
          <w:sz w:val="24"/>
          <w:szCs w:val="24"/>
        </w:rPr>
        <w:t>:</w:t>
      </w:r>
    </w:p>
    <w:p xmlns:wp14="http://schemas.microsoft.com/office/word/2010/wordml" w:rsidP="547B9A24" w14:paraId="01E1449A" wp14:textId="77777777" wp14:noSpellErr="1">
      <w:pPr>
        <w:pStyle w:val="IntenseQuote"/>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java -version</w:t>
      </w:r>
    </w:p>
    <w:p xmlns:wp14="http://schemas.microsoft.com/office/word/2010/wordml" w:rsidP="547B9A24" w14:paraId="67453C11"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Deberías</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ver</w:t>
      </w:r>
      <w:r w:rsidRPr="547B9A24" w:rsidR="547B9A24">
        <w:rPr>
          <w:rFonts w:ascii="Calibri" w:hAnsi="Calibri" w:eastAsia="Calibri" w:cs="Calibri" w:asciiTheme="majorAscii" w:hAnsiTheme="majorAscii" w:eastAsiaTheme="majorAscii" w:cstheme="majorAscii"/>
          <w:sz w:val="24"/>
          <w:szCs w:val="24"/>
        </w:rPr>
        <w:t xml:space="preserve"> algo </w:t>
      </w:r>
      <w:r w:rsidRPr="547B9A24" w:rsidR="547B9A24">
        <w:rPr>
          <w:rFonts w:ascii="Calibri" w:hAnsi="Calibri" w:eastAsia="Calibri" w:cs="Calibri" w:asciiTheme="majorAscii" w:hAnsiTheme="majorAscii" w:eastAsiaTheme="majorAscii" w:cstheme="majorAscii"/>
          <w:sz w:val="24"/>
          <w:szCs w:val="24"/>
        </w:rPr>
        <w:t>como</w:t>
      </w:r>
      <w:r w:rsidRPr="547B9A24" w:rsidR="547B9A24">
        <w:rPr>
          <w:rFonts w:ascii="Calibri" w:hAnsi="Calibri" w:eastAsia="Calibri" w:cs="Calibri" w:asciiTheme="majorAscii" w:hAnsiTheme="majorAscii" w:eastAsiaTheme="majorAscii" w:cstheme="majorAscii"/>
          <w:sz w:val="24"/>
          <w:szCs w:val="24"/>
        </w:rPr>
        <w:t>:</w:t>
      </w:r>
    </w:p>
    <w:p xmlns:wp14="http://schemas.microsoft.com/office/word/2010/wordml" w:rsidP="547B9A24" w14:paraId="245E5686" wp14:textId="77777777" wp14:noSpellErr="1">
      <w:pPr>
        <w:pStyle w:val="IntenseQuote"/>
        <w:bidi w:val="0"/>
        <w:jc w:val="left"/>
        <w:rPr>
          <w:rFonts w:ascii="Calibri" w:hAnsi="Calibri" w:eastAsia="Calibri" w:cs="Calibri" w:asciiTheme="majorAscii" w:hAnsiTheme="majorAscii" w:eastAsiaTheme="majorAscii" w:cstheme="majorAscii"/>
          <w:sz w:val="24"/>
          <w:szCs w:val="24"/>
        </w:rPr>
      </w:pPr>
      <w:r>
        <w:br/>
      </w:r>
      <w:r w:rsidRPr="547B9A24" w:rsidR="547B9A24">
        <w:rPr>
          <w:rFonts w:ascii="Calibri" w:hAnsi="Calibri" w:eastAsia="Calibri" w:cs="Calibri" w:asciiTheme="majorAscii" w:hAnsiTheme="majorAscii" w:eastAsiaTheme="majorAscii" w:cstheme="majorAscii"/>
          <w:sz w:val="24"/>
          <w:szCs w:val="24"/>
        </w:rPr>
        <w:t>java version "14.0.1" 2020-04-14</w:t>
      </w:r>
      <w:r>
        <w:br/>
      </w:r>
      <w:r w:rsidRPr="547B9A24" w:rsidR="547B9A24">
        <w:rPr>
          <w:rFonts w:ascii="Calibri" w:hAnsi="Calibri" w:eastAsia="Calibri" w:cs="Calibri" w:asciiTheme="majorAscii" w:hAnsiTheme="majorAscii" w:eastAsiaTheme="majorAscii" w:cstheme="majorAscii"/>
          <w:sz w:val="24"/>
          <w:szCs w:val="24"/>
        </w:rPr>
        <w:t>Java(TM) SE Runtime Environment (build 14.0.1+7)</w:t>
      </w:r>
      <w:r>
        <w:br/>
      </w:r>
      <w:r w:rsidRPr="547B9A24" w:rsidR="547B9A24">
        <w:rPr>
          <w:rFonts w:ascii="Calibri" w:hAnsi="Calibri" w:eastAsia="Calibri" w:cs="Calibri" w:asciiTheme="majorAscii" w:hAnsiTheme="majorAscii" w:eastAsiaTheme="majorAscii" w:cstheme="majorAscii"/>
          <w:sz w:val="24"/>
          <w:szCs w:val="24"/>
        </w:rPr>
        <w:t xml:space="preserve">Java </w:t>
      </w:r>
      <w:r w:rsidRPr="547B9A24" w:rsidR="547B9A24">
        <w:rPr>
          <w:rFonts w:ascii="Calibri" w:hAnsi="Calibri" w:eastAsia="Calibri" w:cs="Calibri" w:asciiTheme="majorAscii" w:hAnsiTheme="majorAscii" w:eastAsiaTheme="majorAscii" w:cstheme="majorAscii"/>
          <w:sz w:val="24"/>
          <w:szCs w:val="24"/>
        </w:rPr>
        <w:t>HotSpot</w:t>
      </w:r>
      <w:r w:rsidRPr="547B9A24" w:rsidR="547B9A24">
        <w:rPr>
          <w:rFonts w:ascii="Calibri" w:hAnsi="Calibri" w:eastAsia="Calibri" w:cs="Calibri" w:asciiTheme="majorAscii" w:hAnsiTheme="majorAscii" w:eastAsiaTheme="majorAscii" w:cstheme="majorAscii"/>
          <w:sz w:val="24"/>
          <w:szCs w:val="24"/>
        </w:rPr>
        <w:t>(TM) 64-Bit Server VM (build 14.0.1+7, mixed mode, sharing)</w:t>
      </w:r>
      <w:r>
        <w:br/>
      </w:r>
    </w:p>
    <w:p xmlns:wp14="http://schemas.microsoft.com/office/word/2010/wordml" w:rsidP="547B9A24" w14:paraId="601B63F2" wp14:textId="77777777" wp14:noSpellErr="1">
      <w:pPr>
        <w:pStyle w:val="Heading2"/>
        <w:bidi w:val="0"/>
        <w:jc w:val="left"/>
        <w:rPr>
          <w:rFonts w:ascii="Calibri" w:hAnsi="Calibri" w:eastAsia="Calibri" w:cs="Calibri" w:asciiTheme="majorAscii" w:hAnsiTheme="majorAscii" w:eastAsiaTheme="majorAscii" w:cstheme="majorAscii"/>
          <w:b w:val="1"/>
          <w:bCs w:val="1"/>
          <w:sz w:val="24"/>
          <w:szCs w:val="24"/>
        </w:rPr>
      </w:pPr>
      <w:r w:rsidRPr="547B9A24" w:rsidR="547B9A24">
        <w:rPr>
          <w:rFonts w:ascii="Calibri" w:hAnsi="Calibri" w:eastAsia="Calibri" w:cs="Calibri" w:asciiTheme="majorAscii" w:hAnsiTheme="majorAscii" w:eastAsiaTheme="majorAscii" w:cstheme="majorAscii"/>
          <w:b w:val="1"/>
          <w:bCs w:val="1"/>
          <w:sz w:val="24"/>
          <w:szCs w:val="24"/>
        </w:rPr>
        <w:t>2. INSTALAR PAYARA SERVER 5.2.20</w:t>
      </w:r>
    </w:p>
    <w:p xmlns:wp14="http://schemas.microsoft.com/office/word/2010/wordml" w:rsidP="547B9A24" w14:paraId="09A8642B"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Payara Server es un </w:t>
      </w:r>
      <w:r w:rsidRPr="547B9A24" w:rsidR="547B9A24">
        <w:rPr>
          <w:rFonts w:ascii="Calibri" w:hAnsi="Calibri" w:eastAsia="Calibri" w:cs="Calibri" w:asciiTheme="majorAscii" w:hAnsiTheme="majorAscii" w:eastAsiaTheme="majorAscii" w:cstheme="majorAscii"/>
          <w:sz w:val="24"/>
          <w:szCs w:val="24"/>
        </w:rPr>
        <w:t>servidor</w:t>
      </w:r>
      <w:r w:rsidRPr="547B9A24" w:rsidR="547B9A24">
        <w:rPr>
          <w:rFonts w:ascii="Calibri" w:hAnsi="Calibri" w:eastAsia="Calibri" w:cs="Calibri" w:asciiTheme="majorAscii" w:hAnsiTheme="majorAscii" w:eastAsiaTheme="majorAscii" w:cstheme="majorAscii"/>
          <w:sz w:val="24"/>
          <w:szCs w:val="24"/>
        </w:rPr>
        <w:t xml:space="preserve"> de </w:t>
      </w:r>
      <w:r w:rsidRPr="547B9A24" w:rsidR="547B9A24">
        <w:rPr>
          <w:rFonts w:ascii="Calibri" w:hAnsi="Calibri" w:eastAsia="Calibri" w:cs="Calibri" w:asciiTheme="majorAscii" w:hAnsiTheme="majorAscii" w:eastAsiaTheme="majorAscii" w:cstheme="majorAscii"/>
          <w:sz w:val="24"/>
          <w:szCs w:val="24"/>
        </w:rPr>
        <w:t>aplicaciones</w:t>
      </w:r>
      <w:r w:rsidRPr="547B9A24" w:rsidR="547B9A24">
        <w:rPr>
          <w:rFonts w:ascii="Calibri" w:hAnsi="Calibri" w:eastAsia="Calibri" w:cs="Calibri" w:asciiTheme="majorAscii" w:hAnsiTheme="majorAscii" w:eastAsiaTheme="majorAscii" w:cstheme="majorAscii"/>
          <w:sz w:val="24"/>
          <w:szCs w:val="24"/>
        </w:rPr>
        <w:t xml:space="preserve"> compatible con Jakarta EE (</w:t>
      </w:r>
      <w:r w:rsidRPr="547B9A24" w:rsidR="547B9A24">
        <w:rPr>
          <w:rFonts w:ascii="Calibri" w:hAnsi="Calibri" w:eastAsia="Calibri" w:cs="Calibri" w:asciiTheme="majorAscii" w:hAnsiTheme="majorAscii" w:eastAsiaTheme="majorAscii" w:cstheme="majorAscii"/>
          <w:sz w:val="24"/>
          <w:szCs w:val="24"/>
        </w:rPr>
        <w:t>anteriormente</w:t>
      </w:r>
      <w:r w:rsidRPr="547B9A24" w:rsidR="547B9A24">
        <w:rPr>
          <w:rFonts w:ascii="Calibri" w:hAnsi="Calibri" w:eastAsia="Calibri" w:cs="Calibri" w:asciiTheme="majorAscii" w:hAnsiTheme="majorAscii" w:eastAsiaTheme="majorAscii" w:cstheme="majorAscii"/>
          <w:sz w:val="24"/>
          <w:szCs w:val="24"/>
        </w:rPr>
        <w:t xml:space="preserve"> Java EE).</w:t>
      </w:r>
    </w:p>
    <w:p xmlns:wp14="http://schemas.microsoft.com/office/word/2010/wordml" w:rsidP="547B9A24" w14:paraId="45C68E3A" wp14:textId="77777777" wp14:noSpellErr="1">
      <w:pPr>
        <w:pStyle w:val="Heading3"/>
        <w:bidi w:val="0"/>
        <w:jc w:val="left"/>
        <w:rPr>
          <w:rFonts w:ascii="Calibri" w:hAnsi="Calibri" w:eastAsia="Calibri" w:cs="Calibri" w:asciiTheme="majorAscii" w:hAnsiTheme="majorAscii" w:eastAsiaTheme="majorAscii" w:cstheme="majorAscii"/>
          <w:b w:val="1"/>
          <w:bCs w:val="1"/>
          <w:sz w:val="24"/>
          <w:szCs w:val="24"/>
        </w:rPr>
      </w:pPr>
      <w:r w:rsidRPr="547B9A24" w:rsidR="547B9A24">
        <w:rPr>
          <w:rFonts w:ascii="Calibri" w:hAnsi="Calibri" w:eastAsia="Calibri" w:cs="Calibri" w:asciiTheme="majorAscii" w:hAnsiTheme="majorAscii" w:eastAsiaTheme="majorAscii" w:cstheme="majorAscii"/>
          <w:b w:val="1"/>
          <w:bCs w:val="1"/>
          <w:sz w:val="24"/>
          <w:szCs w:val="24"/>
        </w:rPr>
        <w:t xml:space="preserve">Paso 1: </w:t>
      </w:r>
      <w:r w:rsidRPr="547B9A24" w:rsidR="547B9A24">
        <w:rPr>
          <w:rFonts w:ascii="Calibri" w:hAnsi="Calibri" w:eastAsia="Calibri" w:cs="Calibri" w:asciiTheme="majorAscii" w:hAnsiTheme="majorAscii" w:eastAsiaTheme="majorAscii" w:cstheme="majorAscii"/>
          <w:b w:val="1"/>
          <w:bCs w:val="1"/>
          <w:sz w:val="24"/>
          <w:szCs w:val="24"/>
        </w:rPr>
        <w:t>Descargar</w:t>
      </w:r>
      <w:r w:rsidRPr="547B9A24" w:rsidR="547B9A24">
        <w:rPr>
          <w:rFonts w:ascii="Calibri" w:hAnsi="Calibri" w:eastAsia="Calibri" w:cs="Calibri" w:asciiTheme="majorAscii" w:hAnsiTheme="majorAscii" w:eastAsiaTheme="majorAscii" w:cstheme="majorAscii"/>
          <w:b w:val="1"/>
          <w:bCs w:val="1"/>
          <w:sz w:val="24"/>
          <w:szCs w:val="24"/>
        </w:rPr>
        <w:t xml:space="preserve"> Payara Server</w:t>
      </w:r>
    </w:p>
    <w:p xmlns:wp14="http://schemas.microsoft.com/office/word/2010/wordml" w:rsidP="547B9A24" w14:paraId="676E0674"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1. Ve a la </w:t>
      </w:r>
      <w:r w:rsidRPr="547B9A24" w:rsidR="547B9A24">
        <w:rPr>
          <w:rFonts w:ascii="Calibri" w:hAnsi="Calibri" w:eastAsia="Calibri" w:cs="Calibri" w:asciiTheme="majorAscii" w:hAnsiTheme="majorAscii" w:eastAsiaTheme="majorAscii" w:cstheme="majorAscii"/>
          <w:sz w:val="24"/>
          <w:szCs w:val="24"/>
        </w:rPr>
        <w:t>página</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oficial</w:t>
      </w:r>
      <w:r w:rsidRPr="547B9A24" w:rsidR="547B9A24">
        <w:rPr>
          <w:rFonts w:ascii="Calibri" w:hAnsi="Calibri" w:eastAsia="Calibri" w:cs="Calibri" w:asciiTheme="majorAscii" w:hAnsiTheme="majorAscii" w:eastAsiaTheme="majorAscii" w:cstheme="majorAscii"/>
          <w:sz w:val="24"/>
          <w:szCs w:val="24"/>
        </w:rPr>
        <w:t>: https://www.payara.fish/downloads/payara-platform-community-edition/</w:t>
      </w:r>
    </w:p>
    <w:p xmlns:wp14="http://schemas.microsoft.com/office/word/2010/wordml" w:rsidP="547B9A24" w14:paraId="1A91E80C"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2. </w:t>
      </w:r>
      <w:r w:rsidRPr="547B9A24" w:rsidR="547B9A24">
        <w:rPr>
          <w:rFonts w:ascii="Calibri" w:hAnsi="Calibri" w:eastAsia="Calibri" w:cs="Calibri" w:asciiTheme="majorAscii" w:hAnsiTheme="majorAscii" w:eastAsiaTheme="majorAscii" w:cstheme="majorAscii"/>
          <w:sz w:val="24"/>
          <w:szCs w:val="24"/>
        </w:rPr>
        <w:t>Descarga</w:t>
      </w:r>
      <w:r w:rsidRPr="547B9A24" w:rsidR="547B9A24">
        <w:rPr>
          <w:rFonts w:ascii="Calibri" w:hAnsi="Calibri" w:eastAsia="Calibri" w:cs="Calibri" w:asciiTheme="majorAscii" w:hAnsiTheme="majorAscii" w:eastAsiaTheme="majorAscii" w:cstheme="majorAscii"/>
          <w:sz w:val="24"/>
          <w:szCs w:val="24"/>
        </w:rPr>
        <w:t xml:space="preserve"> la </w:t>
      </w:r>
      <w:r w:rsidRPr="547B9A24" w:rsidR="547B9A24">
        <w:rPr>
          <w:rFonts w:ascii="Calibri" w:hAnsi="Calibri" w:eastAsia="Calibri" w:cs="Calibri" w:asciiTheme="majorAscii" w:hAnsiTheme="majorAscii" w:eastAsiaTheme="majorAscii" w:cstheme="majorAscii"/>
          <w:sz w:val="24"/>
          <w:szCs w:val="24"/>
        </w:rPr>
        <w:t>versión</w:t>
      </w:r>
      <w:r w:rsidRPr="547B9A24" w:rsidR="547B9A24">
        <w:rPr>
          <w:rFonts w:ascii="Calibri" w:hAnsi="Calibri" w:eastAsia="Calibri" w:cs="Calibri" w:asciiTheme="majorAscii" w:hAnsiTheme="majorAscii" w:eastAsiaTheme="majorAscii" w:cstheme="majorAscii"/>
          <w:sz w:val="24"/>
          <w:szCs w:val="24"/>
        </w:rPr>
        <w:t xml:space="preserve"> 5.2020.2 (5.2.20) o la </w:t>
      </w:r>
      <w:r w:rsidRPr="547B9A24" w:rsidR="547B9A24">
        <w:rPr>
          <w:rFonts w:ascii="Calibri" w:hAnsi="Calibri" w:eastAsia="Calibri" w:cs="Calibri" w:asciiTheme="majorAscii" w:hAnsiTheme="majorAscii" w:eastAsiaTheme="majorAscii" w:cstheme="majorAscii"/>
          <w:sz w:val="24"/>
          <w:szCs w:val="24"/>
        </w:rPr>
        <w:t>más</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reciente</w:t>
      </w:r>
      <w:r w:rsidRPr="547B9A24" w:rsidR="547B9A24">
        <w:rPr>
          <w:rFonts w:ascii="Calibri" w:hAnsi="Calibri" w:eastAsia="Calibri" w:cs="Calibri" w:asciiTheme="majorAscii" w:hAnsiTheme="majorAscii" w:eastAsiaTheme="majorAscii" w:cstheme="majorAscii"/>
          <w:sz w:val="24"/>
          <w:szCs w:val="24"/>
        </w:rPr>
        <w:t xml:space="preserve"> del Community Edition.</w:t>
      </w:r>
    </w:p>
    <w:p xmlns:wp14="http://schemas.microsoft.com/office/word/2010/wordml" w:rsidP="547B9A24" w14:paraId="5AB908FB"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3. </w:t>
      </w:r>
      <w:r w:rsidRPr="547B9A24" w:rsidR="547B9A24">
        <w:rPr>
          <w:rFonts w:ascii="Calibri" w:hAnsi="Calibri" w:eastAsia="Calibri" w:cs="Calibri" w:asciiTheme="majorAscii" w:hAnsiTheme="majorAscii" w:eastAsiaTheme="majorAscii" w:cstheme="majorAscii"/>
          <w:sz w:val="24"/>
          <w:szCs w:val="24"/>
        </w:rPr>
        <w:t>Extrae</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el</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archivo</w:t>
      </w:r>
      <w:r w:rsidRPr="547B9A24" w:rsidR="547B9A24">
        <w:rPr>
          <w:rFonts w:ascii="Calibri" w:hAnsi="Calibri" w:eastAsia="Calibri" w:cs="Calibri" w:asciiTheme="majorAscii" w:hAnsiTheme="majorAscii" w:eastAsiaTheme="majorAscii" w:cstheme="majorAscii"/>
          <w:sz w:val="24"/>
          <w:szCs w:val="24"/>
        </w:rPr>
        <w:t xml:space="preserve"> .zip </w:t>
      </w:r>
      <w:r w:rsidRPr="547B9A24" w:rsidR="547B9A24">
        <w:rPr>
          <w:rFonts w:ascii="Calibri" w:hAnsi="Calibri" w:eastAsia="Calibri" w:cs="Calibri" w:asciiTheme="majorAscii" w:hAnsiTheme="majorAscii" w:eastAsiaTheme="majorAscii" w:cstheme="majorAscii"/>
          <w:sz w:val="24"/>
          <w:szCs w:val="24"/>
        </w:rPr>
        <w:t>en</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una</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carpeta</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por</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ejemplo</w:t>
      </w:r>
      <w:r w:rsidRPr="547B9A24" w:rsidR="547B9A24">
        <w:rPr>
          <w:rFonts w:ascii="Calibri" w:hAnsi="Calibri" w:eastAsia="Calibri" w:cs="Calibri" w:asciiTheme="majorAscii" w:hAnsiTheme="majorAscii" w:eastAsiaTheme="majorAscii" w:cstheme="majorAscii"/>
          <w:sz w:val="24"/>
          <w:szCs w:val="24"/>
        </w:rPr>
        <w:t>: C:\payara\payara5</w:t>
      </w:r>
    </w:p>
    <w:p xmlns:wp14="http://schemas.microsoft.com/office/word/2010/wordml" w:rsidP="547B9A24" w14:paraId="07884892" wp14:textId="77777777" wp14:noSpellErr="1">
      <w:pPr>
        <w:pStyle w:val="Heading3"/>
        <w:bidi w:val="0"/>
        <w:jc w:val="left"/>
        <w:rPr>
          <w:rFonts w:ascii="Calibri" w:hAnsi="Calibri" w:eastAsia="Calibri" w:cs="Calibri" w:asciiTheme="majorAscii" w:hAnsiTheme="majorAscii" w:eastAsiaTheme="majorAscii" w:cstheme="majorAscii"/>
          <w:b w:val="1"/>
          <w:bCs w:val="1"/>
          <w:sz w:val="24"/>
          <w:szCs w:val="24"/>
        </w:rPr>
      </w:pPr>
      <w:r w:rsidRPr="547B9A24" w:rsidR="547B9A24">
        <w:rPr>
          <w:rFonts w:ascii="Calibri" w:hAnsi="Calibri" w:eastAsia="Calibri" w:cs="Calibri" w:asciiTheme="majorAscii" w:hAnsiTheme="majorAscii" w:eastAsiaTheme="majorAscii" w:cstheme="majorAscii"/>
          <w:b w:val="1"/>
          <w:bCs w:val="1"/>
          <w:sz w:val="24"/>
          <w:szCs w:val="24"/>
        </w:rPr>
        <w:t xml:space="preserve">Paso 2: </w:t>
      </w:r>
      <w:r w:rsidRPr="547B9A24" w:rsidR="547B9A24">
        <w:rPr>
          <w:rFonts w:ascii="Calibri" w:hAnsi="Calibri" w:eastAsia="Calibri" w:cs="Calibri" w:asciiTheme="majorAscii" w:hAnsiTheme="majorAscii" w:eastAsiaTheme="majorAscii" w:cstheme="majorAscii"/>
          <w:b w:val="1"/>
          <w:bCs w:val="1"/>
          <w:sz w:val="24"/>
          <w:szCs w:val="24"/>
        </w:rPr>
        <w:t>Ejecutar</w:t>
      </w:r>
      <w:r w:rsidRPr="547B9A24" w:rsidR="547B9A24">
        <w:rPr>
          <w:rFonts w:ascii="Calibri" w:hAnsi="Calibri" w:eastAsia="Calibri" w:cs="Calibri" w:asciiTheme="majorAscii" w:hAnsiTheme="majorAscii" w:eastAsiaTheme="majorAscii" w:cstheme="majorAscii"/>
          <w:b w:val="1"/>
          <w:bCs w:val="1"/>
          <w:sz w:val="24"/>
          <w:szCs w:val="24"/>
        </w:rPr>
        <w:t xml:space="preserve"> </w:t>
      </w:r>
      <w:r w:rsidRPr="547B9A24" w:rsidR="547B9A24">
        <w:rPr>
          <w:rFonts w:ascii="Calibri" w:hAnsi="Calibri" w:eastAsia="Calibri" w:cs="Calibri" w:asciiTheme="majorAscii" w:hAnsiTheme="majorAscii" w:eastAsiaTheme="majorAscii" w:cstheme="majorAscii"/>
          <w:b w:val="1"/>
          <w:bCs w:val="1"/>
          <w:sz w:val="24"/>
          <w:szCs w:val="24"/>
        </w:rPr>
        <w:t>el</w:t>
      </w:r>
      <w:r w:rsidRPr="547B9A24" w:rsidR="547B9A24">
        <w:rPr>
          <w:rFonts w:ascii="Calibri" w:hAnsi="Calibri" w:eastAsia="Calibri" w:cs="Calibri" w:asciiTheme="majorAscii" w:hAnsiTheme="majorAscii" w:eastAsiaTheme="majorAscii" w:cstheme="majorAscii"/>
          <w:b w:val="1"/>
          <w:bCs w:val="1"/>
          <w:sz w:val="24"/>
          <w:szCs w:val="24"/>
        </w:rPr>
        <w:t xml:space="preserve"> </w:t>
      </w:r>
      <w:r w:rsidRPr="547B9A24" w:rsidR="547B9A24">
        <w:rPr>
          <w:rFonts w:ascii="Calibri" w:hAnsi="Calibri" w:eastAsia="Calibri" w:cs="Calibri" w:asciiTheme="majorAscii" w:hAnsiTheme="majorAscii" w:eastAsiaTheme="majorAscii" w:cstheme="majorAscii"/>
          <w:b w:val="1"/>
          <w:bCs w:val="1"/>
          <w:sz w:val="24"/>
          <w:szCs w:val="24"/>
        </w:rPr>
        <w:t>servidor</w:t>
      </w:r>
    </w:p>
    <w:p xmlns:wp14="http://schemas.microsoft.com/office/word/2010/wordml" w:rsidP="547B9A24" w14:paraId="3E5D12AF"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1. Abre </w:t>
      </w:r>
      <w:r w:rsidRPr="547B9A24" w:rsidR="547B9A24">
        <w:rPr>
          <w:rFonts w:ascii="Calibri" w:hAnsi="Calibri" w:eastAsia="Calibri" w:cs="Calibri" w:asciiTheme="majorAscii" w:hAnsiTheme="majorAscii" w:eastAsiaTheme="majorAscii" w:cstheme="majorAscii"/>
          <w:sz w:val="24"/>
          <w:szCs w:val="24"/>
        </w:rPr>
        <w:t>una</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consola</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cmd</w:t>
      </w:r>
      <w:r w:rsidRPr="547B9A24" w:rsidR="547B9A24">
        <w:rPr>
          <w:rFonts w:ascii="Calibri" w:hAnsi="Calibri" w:eastAsia="Calibri" w:cs="Calibri" w:asciiTheme="majorAscii" w:hAnsiTheme="majorAscii" w:eastAsiaTheme="majorAscii" w:cstheme="majorAscii"/>
          <w:sz w:val="24"/>
          <w:szCs w:val="24"/>
        </w:rPr>
        <w:t xml:space="preserve"> o PowerShell).</w:t>
      </w:r>
    </w:p>
    <w:p xmlns:wp14="http://schemas.microsoft.com/office/word/2010/wordml" w:rsidP="547B9A24" w14:paraId="777AC811"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2. </w:t>
      </w:r>
      <w:r w:rsidRPr="547B9A24" w:rsidR="547B9A24">
        <w:rPr>
          <w:rFonts w:ascii="Calibri" w:hAnsi="Calibri" w:eastAsia="Calibri" w:cs="Calibri" w:asciiTheme="majorAscii" w:hAnsiTheme="majorAscii" w:eastAsiaTheme="majorAscii" w:cstheme="majorAscii"/>
          <w:sz w:val="24"/>
          <w:szCs w:val="24"/>
        </w:rPr>
        <w:t>Navega</w:t>
      </w:r>
      <w:r w:rsidRPr="547B9A24" w:rsidR="547B9A24">
        <w:rPr>
          <w:rFonts w:ascii="Calibri" w:hAnsi="Calibri" w:eastAsia="Calibri" w:cs="Calibri" w:asciiTheme="majorAscii" w:hAnsiTheme="majorAscii" w:eastAsiaTheme="majorAscii" w:cstheme="majorAscii"/>
          <w:sz w:val="24"/>
          <w:szCs w:val="24"/>
        </w:rPr>
        <w:t xml:space="preserve"> al </w:t>
      </w:r>
      <w:r w:rsidRPr="547B9A24" w:rsidR="547B9A24">
        <w:rPr>
          <w:rFonts w:ascii="Calibri" w:hAnsi="Calibri" w:eastAsia="Calibri" w:cs="Calibri" w:asciiTheme="majorAscii" w:hAnsiTheme="majorAscii" w:eastAsiaTheme="majorAscii" w:cstheme="majorAscii"/>
          <w:sz w:val="24"/>
          <w:szCs w:val="24"/>
        </w:rPr>
        <w:t>directorio</w:t>
      </w:r>
      <w:r w:rsidRPr="547B9A24" w:rsidR="547B9A24">
        <w:rPr>
          <w:rFonts w:ascii="Calibri" w:hAnsi="Calibri" w:eastAsia="Calibri" w:cs="Calibri" w:asciiTheme="majorAscii" w:hAnsiTheme="majorAscii" w:eastAsiaTheme="majorAscii" w:cstheme="majorAscii"/>
          <w:sz w:val="24"/>
          <w:szCs w:val="24"/>
        </w:rPr>
        <w:t>: cd C:\payara\payara5\bin</w:t>
      </w:r>
    </w:p>
    <w:p xmlns:wp14="http://schemas.microsoft.com/office/word/2010/wordml" w:rsidP="547B9A24" w14:paraId="78BF4E91" wp14:textId="77777777" wp14:noSpellErr="1">
      <w:pPr>
        <w:pStyle w:val="IntenseQuote"/>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3. </w:t>
      </w:r>
      <w:r w:rsidRPr="547B9A24" w:rsidR="547B9A24">
        <w:rPr>
          <w:rFonts w:ascii="Calibri" w:hAnsi="Calibri" w:eastAsia="Calibri" w:cs="Calibri" w:asciiTheme="majorAscii" w:hAnsiTheme="majorAscii" w:eastAsiaTheme="majorAscii" w:cstheme="majorAscii"/>
          <w:sz w:val="24"/>
          <w:szCs w:val="24"/>
        </w:rPr>
        <w:t>Inicia</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el</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servidor</w:t>
      </w:r>
      <w:r w:rsidRPr="547B9A24" w:rsidR="547B9A24">
        <w:rPr>
          <w:rFonts w:ascii="Calibri" w:hAnsi="Calibri" w:eastAsia="Calibri" w:cs="Calibri" w:asciiTheme="majorAscii" w:hAnsiTheme="majorAscii" w:eastAsiaTheme="majorAscii" w:cstheme="majorAscii"/>
          <w:sz w:val="24"/>
          <w:szCs w:val="24"/>
        </w:rPr>
        <w:t xml:space="preserve"> con: </w:t>
      </w:r>
      <w:r w:rsidRPr="547B9A24" w:rsidR="547B9A24">
        <w:rPr>
          <w:rFonts w:ascii="Calibri" w:hAnsi="Calibri" w:eastAsia="Calibri" w:cs="Calibri" w:asciiTheme="majorAscii" w:hAnsiTheme="majorAscii" w:eastAsiaTheme="majorAscii" w:cstheme="majorAscii"/>
          <w:sz w:val="24"/>
          <w:szCs w:val="24"/>
        </w:rPr>
        <w:t>asadmin</w:t>
      </w:r>
      <w:r w:rsidRPr="547B9A24" w:rsidR="547B9A24">
        <w:rPr>
          <w:rFonts w:ascii="Calibri" w:hAnsi="Calibri" w:eastAsia="Calibri" w:cs="Calibri" w:asciiTheme="majorAscii" w:hAnsiTheme="majorAscii" w:eastAsiaTheme="majorAscii" w:cstheme="majorAscii"/>
          <w:sz w:val="24"/>
          <w:szCs w:val="24"/>
        </w:rPr>
        <w:t xml:space="preserve"> start-domain</w:t>
      </w:r>
    </w:p>
    <w:p xmlns:wp14="http://schemas.microsoft.com/office/word/2010/wordml" w:rsidP="547B9A24" w14:paraId="6E747AA7" wp14:textId="77777777" wp14:noSpellErr="1">
      <w:pPr>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 xml:space="preserve">Esto </w:t>
      </w:r>
      <w:r w:rsidRPr="547B9A24" w:rsidR="547B9A24">
        <w:rPr>
          <w:rFonts w:ascii="Calibri" w:hAnsi="Calibri" w:eastAsia="Calibri" w:cs="Calibri" w:asciiTheme="majorAscii" w:hAnsiTheme="majorAscii" w:eastAsiaTheme="majorAscii" w:cstheme="majorAscii"/>
          <w:sz w:val="24"/>
          <w:szCs w:val="24"/>
        </w:rPr>
        <w:t>iniciará</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el</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dominio</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por</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defecto</w:t>
      </w:r>
      <w:r w:rsidRPr="547B9A24" w:rsidR="547B9A24">
        <w:rPr>
          <w:rFonts w:ascii="Calibri" w:hAnsi="Calibri" w:eastAsia="Calibri" w:cs="Calibri" w:asciiTheme="majorAscii" w:hAnsiTheme="majorAscii" w:eastAsiaTheme="majorAscii" w:cstheme="majorAscii"/>
          <w:sz w:val="24"/>
          <w:szCs w:val="24"/>
        </w:rPr>
        <w:t xml:space="preserve"> (domain1) y </w:t>
      </w:r>
      <w:r w:rsidRPr="547B9A24" w:rsidR="547B9A24">
        <w:rPr>
          <w:rFonts w:ascii="Calibri" w:hAnsi="Calibri" w:eastAsia="Calibri" w:cs="Calibri" w:asciiTheme="majorAscii" w:hAnsiTheme="majorAscii" w:eastAsiaTheme="majorAscii" w:cstheme="majorAscii"/>
          <w:sz w:val="24"/>
          <w:szCs w:val="24"/>
        </w:rPr>
        <w:t>podrás</w:t>
      </w:r>
      <w:r w:rsidRPr="547B9A24" w:rsidR="547B9A24">
        <w:rPr>
          <w:rFonts w:ascii="Calibri" w:hAnsi="Calibri" w:eastAsia="Calibri" w:cs="Calibri" w:asciiTheme="majorAscii" w:hAnsiTheme="majorAscii" w:eastAsiaTheme="majorAscii" w:cstheme="majorAscii"/>
          <w:sz w:val="24"/>
          <w:szCs w:val="24"/>
        </w:rPr>
        <w:t xml:space="preserve"> acceder al </w:t>
      </w:r>
      <w:r w:rsidRPr="547B9A24" w:rsidR="547B9A24">
        <w:rPr>
          <w:rFonts w:ascii="Calibri" w:hAnsi="Calibri" w:eastAsia="Calibri" w:cs="Calibri" w:asciiTheme="majorAscii" w:hAnsiTheme="majorAscii" w:eastAsiaTheme="majorAscii" w:cstheme="majorAscii"/>
          <w:sz w:val="24"/>
          <w:szCs w:val="24"/>
        </w:rPr>
        <w:t>servidor</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desde</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tu</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navegador</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en</w:t>
      </w:r>
      <w:r w:rsidRPr="547B9A24" w:rsidR="547B9A24">
        <w:rPr>
          <w:rFonts w:ascii="Calibri" w:hAnsi="Calibri" w:eastAsia="Calibri" w:cs="Calibri" w:asciiTheme="majorAscii" w:hAnsiTheme="majorAscii" w:eastAsiaTheme="majorAscii" w:cstheme="majorAscii"/>
          <w:sz w:val="24"/>
          <w:szCs w:val="24"/>
        </w:rPr>
        <w:t>:</w:t>
      </w:r>
    </w:p>
    <w:p xmlns:wp14="http://schemas.microsoft.com/office/word/2010/wordml" w:rsidP="547B9A24" w14:paraId="107A8B64" wp14:textId="77777777" wp14:noSpellErr="1">
      <w:pPr>
        <w:pStyle w:val="IntenseQuote"/>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http://localhost:8080</w:t>
      </w:r>
    </w:p>
    <w:p xmlns:wp14="http://schemas.microsoft.com/office/word/2010/wordml" w:rsidP="547B9A24" w14:paraId="3BF162D1" wp14:textId="77777777" wp14:noSpellErr="1">
      <w:pPr>
        <w:pStyle w:val="Heading3"/>
        <w:bidi w:val="0"/>
        <w:jc w:val="left"/>
        <w:rPr>
          <w:rFonts w:ascii="Calibri" w:hAnsi="Calibri" w:eastAsia="Calibri" w:cs="Calibri" w:asciiTheme="majorAscii" w:hAnsiTheme="majorAscii" w:eastAsiaTheme="majorAscii" w:cstheme="majorAscii"/>
          <w:b w:val="1"/>
          <w:bCs w:val="1"/>
          <w:sz w:val="24"/>
          <w:szCs w:val="24"/>
        </w:rPr>
      </w:pPr>
      <w:r w:rsidRPr="547B9A24" w:rsidR="547B9A24">
        <w:rPr>
          <w:rFonts w:ascii="Calibri" w:hAnsi="Calibri" w:eastAsia="Calibri" w:cs="Calibri" w:asciiTheme="majorAscii" w:hAnsiTheme="majorAscii" w:eastAsiaTheme="majorAscii" w:cstheme="majorAscii"/>
          <w:b w:val="1"/>
          <w:bCs w:val="1"/>
          <w:sz w:val="24"/>
          <w:szCs w:val="24"/>
        </w:rPr>
        <w:t xml:space="preserve">Paso 3: Acceder a la </w:t>
      </w:r>
      <w:r w:rsidRPr="547B9A24" w:rsidR="547B9A24">
        <w:rPr>
          <w:rFonts w:ascii="Calibri" w:hAnsi="Calibri" w:eastAsia="Calibri" w:cs="Calibri" w:asciiTheme="majorAscii" w:hAnsiTheme="majorAscii" w:eastAsiaTheme="majorAscii" w:cstheme="majorAscii"/>
          <w:b w:val="1"/>
          <w:bCs w:val="1"/>
          <w:sz w:val="24"/>
          <w:szCs w:val="24"/>
        </w:rPr>
        <w:t>consola</w:t>
      </w:r>
      <w:r w:rsidRPr="547B9A24" w:rsidR="547B9A24">
        <w:rPr>
          <w:rFonts w:ascii="Calibri" w:hAnsi="Calibri" w:eastAsia="Calibri" w:cs="Calibri" w:asciiTheme="majorAscii" w:hAnsiTheme="majorAscii" w:eastAsiaTheme="majorAscii" w:cstheme="majorAscii"/>
          <w:b w:val="1"/>
          <w:bCs w:val="1"/>
          <w:sz w:val="24"/>
          <w:szCs w:val="24"/>
        </w:rPr>
        <w:t xml:space="preserve"> de </w:t>
      </w:r>
      <w:r w:rsidRPr="547B9A24" w:rsidR="547B9A24">
        <w:rPr>
          <w:rFonts w:ascii="Calibri" w:hAnsi="Calibri" w:eastAsia="Calibri" w:cs="Calibri" w:asciiTheme="majorAscii" w:hAnsiTheme="majorAscii" w:eastAsiaTheme="majorAscii" w:cstheme="majorAscii"/>
          <w:b w:val="1"/>
          <w:bCs w:val="1"/>
          <w:sz w:val="24"/>
          <w:szCs w:val="24"/>
        </w:rPr>
        <w:t>administración</w:t>
      </w:r>
    </w:p>
    <w:p xmlns:wp14="http://schemas.microsoft.com/office/word/2010/wordml" w:rsidP="547B9A24" w14:paraId="164C7DCF" wp14:textId="77777777" wp14:noSpellErr="1">
      <w:pPr>
        <w:pStyle w:val="IntenseQuote"/>
        <w:bidi w:val="0"/>
        <w:jc w:val="left"/>
        <w:rPr>
          <w:rFonts w:ascii="Calibri" w:hAnsi="Calibri" w:eastAsia="Calibri" w:cs="Calibri" w:asciiTheme="majorAscii" w:hAnsiTheme="majorAscii" w:eastAsiaTheme="majorAscii" w:cstheme="majorAscii"/>
          <w:sz w:val="24"/>
          <w:szCs w:val="24"/>
        </w:rPr>
      </w:pPr>
      <w:r w:rsidRPr="547B9A24" w:rsidR="547B9A24">
        <w:rPr>
          <w:rFonts w:ascii="Calibri" w:hAnsi="Calibri" w:eastAsia="Calibri" w:cs="Calibri" w:asciiTheme="majorAscii" w:hAnsiTheme="majorAscii" w:eastAsiaTheme="majorAscii" w:cstheme="majorAscii"/>
          <w:sz w:val="24"/>
          <w:szCs w:val="24"/>
        </w:rPr>
        <w:t>Visita: http://localhost:4848</w:t>
      </w:r>
    </w:p>
    <w:p xmlns:wp14="http://schemas.microsoft.com/office/word/2010/wordml" w:rsidP="547B9A24" w14:paraId="26B6C56B" wp14:textId="2EBA417C">
      <w:pPr>
        <w:bidi w:val="0"/>
        <w:jc w:val="left"/>
      </w:pPr>
      <w:r w:rsidRPr="547B9A24" w:rsidR="547B9A24">
        <w:rPr>
          <w:rFonts w:ascii="Calibri" w:hAnsi="Calibri" w:eastAsia="Calibri" w:cs="Calibri" w:asciiTheme="majorAscii" w:hAnsiTheme="majorAscii" w:eastAsiaTheme="majorAscii" w:cstheme="majorAscii"/>
          <w:sz w:val="24"/>
          <w:szCs w:val="24"/>
        </w:rPr>
        <w:t>Desde</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allí</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podrás</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gestionar</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aplicaciones</w:t>
      </w:r>
      <w:r w:rsidRPr="547B9A24" w:rsidR="547B9A24">
        <w:rPr>
          <w:rFonts w:ascii="Calibri" w:hAnsi="Calibri" w:eastAsia="Calibri" w:cs="Calibri" w:asciiTheme="majorAscii" w:hAnsiTheme="majorAscii" w:eastAsiaTheme="majorAscii" w:cstheme="majorAscii"/>
          <w:sz w:val="24"/>
          <w:szCs w:val="24"/>
        </w:rPr>
        <w:t xml:space="preserve">, </w:t>
      </w:r>
      <w:r w:rsidRPr="547B9A24" w:rsidR="547B9A24">
        <w:rPr>
          <w:rFonts w:ascii="Calibri" w:hAnsi="Calibri" w:eastAsia="Calibri" w:cs="Calibri" w:asciiTheme="majorAscii" w:hAnsiTheme="majorAscii" w:eastAsiaTheme="majorAscii" w:cstheme="majorAscii"/>
          <w:sz w:val="24"/>
          <w:szCs w:val="24"/>
        </w:rPr>
        <w:t>recursos</w:t>
      </w:r>
      <w:r w:rsidRPr="547B9A24" w:rsidR="547B9A24">
        <w:rPr>
          <w:rFonts w:ascii="Calibri" w:hAnsi="Calibri" w:eastAsia="Calibri" w:cs="Calibri" w:asciiTheme="majorAscii" w:hAnsiTheme="majorAscii" w:eastAsiaTheme="majorAscii" w:cstheme="majorAscii"/>
          <w:sz w:val="24"/>
          <w:szCs w:val="24"/>
        </w:rPr>
        <w:t xml:space="preserve"> y </w:t>
      </w:r>
      <w:r w:rsidRPr="547B9A24" w:rsidR="547B9A24">
        <w:rPr>
          <w:rFonts w:ascii="Calibri" w:hAnsi="Calibri" w:eastAsia="Calibri" w:cs="Calibri" w:asciiTheme="majorAscii" w:hAnsiTheme="majorAscii" w:eastAsiaTheme="majorAscii" w:cstheme="majorAscii"/>
          <w:sz w:val="24"/>
          <w:szCs w:val="24"/>
        </w:rPr>
        <w:t>configuraciones</w:t>
      </w:r>
      <w:r w:rsidRPr="547B9A24" w:rsidR="547B9A24">
        <w:rPr>
          <w:rFonts w:ascii="Calibri" w:hAnsi="Calibri" w:eastAsia="Calibri" w:cs="Calibri" w:asciiTheme="majorAscii" w:hAnsiTheme="majorAscii" w:eastAsiaTheme="majorAscii" w:cstheme="majorAscii"/>
          <w:sz w:val="24"/>
          <w:szCs w:val="24"/>
        </w:rPr>
        <w:t xml:space="preserve"> del </w:t>
      </w:r>
      <w:r w:rsidRPr="547B9A24" w:rsidR="547B9A24">
        <w:rPr>
          <w:rFonts w:ascii="Calibri" w:hAnsi="Calibri" w:eastAsia="Calibri" w:cs="Calibri" w:asciiTheme="majorAscii" w:hAnsiTheme="majorAscii" w:eastAsiaTheme="majorAscii" w:cstheme="majorAscii"/>
          <w:sz w:val="24"/>
          <w:szCs w:val="24"/>
        </w:rPr>
        <w:t>servidor</w:t>
      </w:r>
      <w:r w:rsidRPr="547B9A24" w:rsidR="547B9A24">
        <w:rPr>
          <w:rFonts w:ascii="Calibri" w:hAnsi="Calibri" w:eastAsia="Calibri" w:cs="Calibri" w:asciiTheme="majorAscii" w:hAnsiTheme="majorAscii" w:eastAsiaTheme="majorAscii" w:cstheme="majorAscii"/>
          <w:sz w:val="24"/>
          <w:szCs w:val="24"/>
        </w:rPr>
        <w:t>.</w:t>
      </w:r>
      <w:r>
        <w:br/>
      </w:r>
      <w:r>
        <w:br/>
      </w:r>
      <w:r>
        <w:br/>
      </w:r>
      <w:r w:rsidRPr="547B9A24" w:rsidR="53D998FA">
        <w:rPr>
          <w:rFonts w:ascii="Calibri" w:hAnsi="Calibri" w:eastAsia="Calibri" w:cs="Calibri" w:asciiTheme="majorAscii" w:hAnsiTheme="majorAscii" w:eastAsiaTheme="majorAscii" w:cstheme="majorAscii"/>
          <w:sz w:val="40"/>
          <w:szCs w:val="40"/>
        </w:rPr>
        <w:t>IMAGEN</w:t>
      </w:r>
      <w:r>
        <w:br/>
      </w:r>
      <w:r>
        <w:br/>
      </w:r>
      <w:r>
        <w:br/>
      </w:r>
      <w:r w:rsidR="3AAE86AF">
        <w:drawing>
          <wp:inline xmlns:wp14="http://schemas.microsoft.com/office/word/2010/wordprocessingDrawing" wp14:editId="53B7E4FD" wp14:anchorId="03757A41">
            <wp:extent cx="5486400" cy="3048000"/>
            <wp:effectExtent l="0" t="0" r="0" b="0"/>
            <wp:docPr id="5917433" name="drawing" descr="Screen Shot 2019-07-18 at 10.45.06 AM"/>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917433" name=""/>
                    <pic:cNvPicPr/>
                  </pic:nvPicPr>
                  <pic:blipFill>
                    <a:blip xmlns:r="http://schemas.openxmlformats.org/officeDocument/2006/relationships" r:embed="rId1183834468">
                      <a:extLst>
                        <a:ext xmlns:a="http://schemas.openxmlformats.org/drawingml/2006/main" uri="{28A0092B-C50C-407E-A947-70E740481C1C}">
                          <a14:useLocalDpi xmlns:a14="http://schemas.microsoft.com/office/drawing/2010/main" val="0"/>
                        </a:ext>
                      </a:extLst>
                    </a:blip>
                    <a:stretch>
                      <a:fillRect/>
                    </a:stretch>
                  </pic:blipFill>
                  <pic:spPr>
                    <a:xfrm>
                      <a:off x="0" y="0"/>
                      <a:ext cx="5486400" cy="3048000"/>
                    </a:xfrm>
                    <a:prstGeom prst="rect">
                      <a:avLst/>
                    </a:prstGeom>
                  </pic:spPr>
                </pic:pic>
              </a:graphicData>
            </a:graphic>
          </wp:inline>
        </w:drawing>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8">
    <w:nsid w:val="fdaa8d7"/>
    <w:multiLevelType xmlns:w="http://schemas.openxmlformats.org/wordprocessingml/2006/main" w:val="hybridMultilevel"/>
    <w:lvl xmlns:w="http://schemas.openxmlformats.org/wordprocessingml/2006/main" w:ilvl="0">
      <w:numFmt w:val="bullet"/>
      <w:lvlText w:val=""/>
      <w:lvlJc w:val="left"/>
      <w:pPr>
        <w:ind w:left="3101"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c2bc5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e3a01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45556a"/>
    <w:multiLevelType xmlns:w="http://schemas.openxmlformats.org/wordprocessingml/2006/main" w:val="hybridMultilevel"/>
    <w:lvl xmlns:w="http://schemas.openxmlformats.org/wordprocessingml/2006/main" w:ilvl="0">
      <w:numFmt w:val="bullet"/>
      <w:lvlText w:val=""/>
      <w:lvlJc w:val="left"/>
      <w:pPr>
        <w:ind w:left="3101"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b0f8684"/>
    <w:multiLevelType xmlns:w="http://schemas.openxmlformats.org/wordprocessingml/2006/main" w:val="hybridMultilevel"/>
    <w:lvl xmlns:w="http://schemas.openxmlformats.org/wordprocessingml/2006/main" w:ilvl="0">
      <w:start w:val="4"/>
      <w:numFmt w:val="decimal"/>
      <w:lvlText w:val="%1."/>
      <w:lvlJc w:val="left"/>
      <w:pPr>
        <w:ind w:left="2421" w:hanging="361"/>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bed3e10"/>
    <w:multiLevelType xmlns:w="http://schemas.openxmlformats.org/wordprocessingml/2006/main" w:val="hybridMultilevel"/>
    <w:lvl xmlns:w="http://schemas.openxmlformats.org/wordprocessingml/2006/main" w:ilvl="0">
      <w:numFmt w:val="bullet"/>
      <w:lvlText w:val=""/>
      <w:lvlJc w:val="left"/>
      <w:pPr>
        <w:ind w:left="2693" w:hanging="284"/>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7fda8a"/>
    <w:multiLevelType xmlns:w="http://schemas.openxmlformats.org/wordprocessingml/2006/main" w:val="hybridMultilevel"/>
    <w:lvl xmlns:w="http://schemas.openxmlformats.org/wordprocessingml/2006/main" w:ilvl="0">
      <w:start w:val="3"/>
      <w:numFmt w:val="decimal"/>
      <w:lvlText w:val="%1."/>
      <w:lvlJc w:val="left"/>
      <w:pPr>
        <w:ind w:left="2421" w:hanging="361"/>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2fe6f55"/>
    <w:multiLevelType xmlns:w="http://schemas.openxmlformats.org/wordprocessingml/2006/main" w:val="hybridMultilevel"/>
    <w:lvl xmlns:w="http://schemas.openxmlformats.org/wordprocessingml/2006/main" w:ilvl="0">
      <w:start w:val="2"/>
      <w:numFmt w:val="decimal"/>
      <w:lvlText w:val="%1."/>
      <w:lvlJc w:val="left"/>
      <w:pPr>
        <w:ind w:left="2421" w:hanging="361"/>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b5682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a7e032b"/>
    <w:multiLevelType xmlns:w="http://schemas.openxmlformats.org/wordprocessingml/2006/main" w:val="hybridMultilevel"/>
    <w:lvl xmlns:w="http://schemas.openxmlformats.org/wordprocessingml/2006/main" w:ilvl="0">
      <w:start w:val="1"/>
      <w:numFmt w:val="decimal"/>
      <w:lvlText w:val="%1."/>
      <w:lvlJc w:val="left"/>
      <w:pPr>
        <w:ind w:left="2421" w:hanging="361"/>
      </w:pPr>
      <w:rPr>
        <w:rFonts w:hint="default" w:ascii="Arial" w:hAnsi="Arial"/>
      </w:rPr>
    </w:lvl>
    <w:lvl xmlns:w="http://schemas.openxmlformats.org/wordprocessingml/2006/main" w:ilvl="1">
      <w:start w:val="1"/>
      <w:numFmt w:val="bullet"/>
      <w:lvlText w:val=""/>
      <w:lvlJc w:val="left"/>
      <w:pPr>
        <w:ind w:left="2421" w:hanging="361"/>
      </w:pPr>
      <w:rPr>
        <w:rFonts w:hint="default" w:ascii="Arial" w:hAnsi="Aria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5FE2F3"/>
    <w:rsid w:val="091A7418"/>
    <w:rsid w:val="0AC00E97"/>
    <w:rsid w:val="12EC3C67"/>
    <w:rsid w:val="13EEE8EF"/>
    <w:rsid w:val="158FCBDC"/>
    <w:rsid w:val="16D5E764"/>
    <w:rsid w:val="1ADE9DCF"/>
    <w:rsid w:val="236D2F88"/>
    <w:rsid w:val="245E7D8E"/>
    <w:rsid w:val="257FCF1B"/>
    <w:rsid w:val="25C15688"/>
    <w:rsid w:val="2C830A3F"/>
    <w:rsid w:val="2D48CB54"/>
    <w:rsid w:val="2D727D8C"/>
    <w:rsid w:val="2E1D1DFE"/>
    <w:rsid w:val="3AAE86AF"/>
    <w:rsid w:val="46530F7D"/>
    <w:rsid w:val="493BA70D"/>
    <w:rsid w:val="520355F5"/>
    <w:rsid w:val="520355F5"/>
    <w:rsid w:val="52469A19"/>
    <w:rsid w:val="53CFCF69"/>
    <w:rsid w:val="53D998FA"/>
    <w:rsid w:val="547B9A24"/>
    <w:rsid w:val="58528987"/>
    <w:rsid w:val="5BA5B133"/>
    <w:rsid w:val="5E8E58F1"/>
    <w:rsid w:val="5F68927A"/>
    <w:rsid w:val="64EE2B68"/>
    <w:rsid w:val="6913370B"/>
    <w:rsid w:val="6DC7C33F"/>
    <w:rsid w:val="76E6751A"/>
    <w:rsid w:val="7881F34E"/>
    <w:rsid w:val="7A432AE7"/>
    <w:rsid w:val="7A4BDC1A"/>
    <w:rsid w:val="7CBD6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EB372591-7A3E-4122-83C2-461268D92B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11838344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Arley CASTELLANOS</lastModifiedBy>
  <revision>2</revision>
  <dcterms:created xsi:type="dcterms:W3CDTF">2013-12-23T23:15:00.0000000Z</dcterms:created>
  <dcterms:modified xsi:type="dcterms:W3CDTF">2025-07-30T12:35:13.8540089Z</dcterms:modified>
  <category/>
</coreProperties>
</file>